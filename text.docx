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%PDF-1.5%3 0 obj&lt;&lt; /Linearized 1 /L 146609 /H [ 1428 185 ] /O 7 /E 146014 /N 1 /T 146325 &gt;&gt;endobj                                                                                                             4 0 obj&lt;&lt; /Type /XRef /Length 118 /Filter /FlateDecode /DecodeParms &lt;&lt; /Columns 5 /Predictor 12 &gt;&gt; /W [ 1 3 1 ] /Index [ 3 110 ] /Info 1 0 R /Root 5 0 R /Size 113 /Prev 146326                /ID [&lt;c962762572d44367864a936df455cde3&gt;&lt;3c268e87569a1f694a50c635c80aa180&gt;] &gt;&gt;streamxcbd`g`b``8"YZ"Hm R2DrHnDZAl!1$bfY&amp;H5H""LK^0y,&amp;5.{GMNendstreamendobj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5 0 obj&lt;&lt; /Names 112 0 R /OpenAction 62 0 R /Outlines 108 0 R /PageMode /UseOutlines /Pages 80 0 R /Type /Catalog &gt;&gt;endobj6 0 obj&lt;&lt; /Filter /FlateDecode /S 36 /O 108 /Length 100 &gt;&gt;streamxc`````d"06+0 30Lag`01)+hY}fSBc=lz&lt;B4:oc`^endstreamendobj7 0 obj&lt;&lt; /Annots [ 63 0 R 64 0 R 65 0 R ] /Contents 8 0 R /MediaBox [ 0 0 595.276 841.89 ] /Parent 80 0 R /Resources 66 0 R /Type /Page &gt;&gt;endobj8 0 obj&lt;&lt; /Filter /FlateDecode /Length 3416 &gt;&gt;streamxZKsFW%&amp;le;JTR#rl`T~vOYg_tsVzP:~I,K'0NH7#"wPL&gt;ft&amp;p2yA:"peHsf"ucOyJ7i_'UQm3|sI4#\CWSW)-/xRq"t8fDgY#s@1?MwYmZOpg~$|OS_pd)'I'?H'xndFm#pS8ocO&amp;|/8.;h6GwGX245VXf@_O&lt;zpdFIR~*zN}oi\'_9D)6]H$!!eH)2`YZ`(xMU\T-WL,s~(VUKuNgjj+u#:&amp;:*+eWP*qD[Eij%*Q8Q]X1aV*CJU(q IC+'Gl{(C7o"=A9%B,0uey""{'(c_B\L9YmrfkHH(@EN}P/7+3H+ /~A+@Uhwf?&lt;&lt;srZ*Th@I~ctL`I]f"k/a@Uohl]JU;.f(zLta:Ynvv?*r:ij#L1vyov'4BzPf&gt;Imm5/U)TP3x@.5](1lJ-P}61a&gt;ou N@s2lv3'&amp;bX19REF#eUL0R4$]_w{P#s\5VR]zgmFM[\Cl&amp;"73-~CSv)"cd'&amp;BIkZPM-tXD__\[,AK4OdCj;OY2UW|8i U\rm-[j!}N/QO^5NN^RFkVJ'Gilr]\lTM@mHN_;FY-;&gt;a?4n@z^ATu6GK%u,8P}]v)X.T}f{=,_#,%(KdI&lt;95I3"zPzChHfDg4^&lt;E@a@k',Z+&amp;x@6Lf_=SyXeN^|%lKa%w*hG&lt;z5GT3bI9k."c,O^vq6"pT"2jGI-T@'"{#5&gt;(B{R.rz?c;\U7dD7LVbA9umjCs/C] mNha7V]X}!BQ?+|^*7aq'=\_Gc HX?`.54`%6jbekAgoE/]YN5I:^A iwgQ2be6b7[P9box5f?-u&lt;).UR!J&amp;0\:Omz54s&amp;aA0:zC~)!VER[&lt;5Vc3roI.Nh27qFB^C D|`n2;lWmb7Qps1on&amp;Yj,v5h3aj6}4jabAeSxn 80LpjFa=/ffa0{WxMT|YV}^Sj9|75{F1.@!&gt;|H`2(;"\;:p1~#l*-`K7NO?$L1H:Jvb~&lt;A?]^._slo,Dz_+0%w=`{S[3oz?rJ1VEV:2I?}01g}&amp;FNV]120Z725U4$&amp;l1)V5ly&amp;67!zl\-5fny={nU.; ^Njf\-*&amp;}.|&gt;C?uajM!iRn\uL~oyYApTe3.A]*&gt;kS05WqVEUQ)FI{T\hq=8t0^#X9ym/U&amp;Gw.^xaN1}.RkQ$#;bO&gt;]7RttZr=zcWd,lY"n,%%7is9["`x__{(|pL$6 DJGv&lt;WY*8!RA`y^~4aR=#%w^7g63yT7@9Q^K+u?`4QJz|i&gt;{#_%E:R56vap:-WnWn&gt;rcWNj[O&amp;nEv4.^[Vw^U&amp;7%I&amp;i^M%orKwAY(?b.E {uXJ@1{yPaZw\]v#\k8R%)Ou?1&gt;1Gn'cendstreamendobj9 0 obj&lt;&lt; /Filter /FlateDecode /Length1 766 /Length2 7502 /Length3 0 /Length 8007 &gt;&gt;streamxreTZ&amp;\MBp N}{=k?gVFm=`5Dsw!``Wn] (#, AB000;8!P?Vx5r?Ta6pt$(9zS[A@y7jkUK?hVNPG!`n ;+}U7+G(5g 06xC`V`(V5k[Aan{]Zfvznvrrp//0_ *,l;@  8U}t1NEr1|G!yRJju/&gt;)F),)&amp;%]3#YqwO4#HNF6|&amp;%1;YLPJu#"x#w:lNO,\RZjz$bA8,,6t(9@Dcx9o]&gt;GrOl[B|hrw,@I,gEO3uu"'C&lt;b?$&lt;=N3|C'0WSHA~fF)hO}a%Q6_{TQ.^^\JdCRP0=HX'&lt;afdyrF!1mqkMO:)M1-,.i\4L777B?A#dS"R&amp;UA3ht{[DzIvK&lt;r~6\5ZoNJf:s8y!?71v'16l&gt;[d~UKVdrb:i1Y77H;s:9Lkd/FqdMQRyF&gt;7Qjml3tOrE)Qh/j50yv'=^(Sb.&amp;\0jeP]unt' %"fG$B)%o_"4N/`:&amp;&gt;mfo`;ECT/"6wm:jfl;FtQC=2*0-gqXf]cLh\-p'+KjySG&lt;D)6sEv@)TM )o*Q4pRePtZK{VwSukRG9tf&amp;gPg??]r054`SY?`mar9*v*&lt;%eo&lt;!W-1-wou8r8FkUpLB9L3`(?n3_0v"SKik`wFy&gt;H YzA?B+.$2kg8MvGf8v\I:3CAj5~+q7B`#1b"eDg[s9*1Uu!E~?Et h6tJFqtz5yKE$ aRibESGEOjQ^S&amp;J1(sn&lt;/~fuJX4h$x}qa^xBt@.M"W}wj#Ow38JvB0*+;|MB1("hYf4%{rX94nXxg%1%gj'c,o;Cd{X$IdeBANHWhtL0xD"7_k9B^HXeF~wWF?u&lt;GVL8\+}AT#Iv@}/6Bf=Oh&gt;3ZE; lBpu9cs)AVD!)D31^X:1re%/gp&lt;|b"!Y2Y/|Zk'XBHNAJQ0Y88;`h\I5@e:7jz0/H;+2}\:P9+L8lS5Df}:k#U#gD?zQ;*RiowWI"|dzXzMpmqj+0d,-Uue4P%5kaK_T=9P#QIMqCj;}..4p/N`T, m\Vq~&gt;zqgj;c@W5$6cGJ:Fn'U$bBF%r. c?+5&gt;J8AQ[**JB{=XCz{BsTI&gt;Gkz^@9\X?+&gt;0X@rN%qhF'_$#Zhxq)=@'UZbI&gt;:2l$h`dfP=X"MaGW{J+,/Nj&amp;{~os2V}8I{QE"QGVOOL]Pl;v^&amp;w31[&gt;Jz$QDg*u)vq-gI&gt;V9!y7!#`Z@11 {zk*m75(NE%S}w@f,IIr%Y|c:kvkP?PxpE_kcDBNX)ZKa&gt;md~Q,#Si[pZ:sVpH$]'a}Kb]QtaTq*l?y~_lOt*`u6)cV3S@mpE&lt;zv4M_zzAYV~u:ZpV=nst-B0:7'r~Y9]Yr=VJAc~t:.{R}cts./I{g#7ztNflcuL4Z9/;e$d0c|L*,]Ak^Nc$*OB6H4*CnN  ha/`&gt;u{&gt;x,~7w1hc#S[`4T6%Ga@4Rs"1B{e_&amp;a:Pb:;qpP;geDqYw4nXc.&gt;CGMu *Lyfb9UPA,709e[G*FFd&gt;Z,pde}]r":D&amp;IYOzj//P &amp;uFfxj6p}(YSC!r,XRr "l8M(L!2)Wj*F8Dw2#RwrFtFlZ]Zy&gt;t9XH)LKCUHd{LgGcydx5O\Pm}n2P_TS(!G.&gt;&amp;gcNgq/z EvejBoi~KYx'}|*Gf2vQt+CI#Q{:)j&lt;'KlvE_C# M/^l`QqUJn&gt;47:6?qx[_n2m}75C]S)o-oqP$%Nzeh~UD"&lt;.`,`2t=};Jc+^WE8HjsFZkRwvieObN&gt;,2a2'~Hvvzi&lt;{z:ji\6TpHJ+@Iko~f.L,]?HOFz-M5e&gt;7?u{Yar#(o%{nW0TQdx_*`fZ2ye"6un}&lt;0K(9x&lt;aTrCMEz@#@ta(b&lt;Q:T0(H/3{l.{tm)!jh !W6lX@Tv4rc\s~oN,&lt;W:SdOe+.FDWFe8(]j^g7.uq)*h^jsFvNd[]C&gt;UKzF$SZV3$F+b.'E~+;jlE*90@dUT|gogn$]tsOwd)_"WYMDtO0A[PO}ZkwTe1$$5NAM]X"9o-:[2&gt;~i4ef:$@&amp;\;As&amp;.e HgHyU^k&lt;E[k _dw~Pe?&amp;h(z~7+IQWpp9Jnkv[mvO'tE:YBv08m)OZ^Yri*_%xz}c8T$=LH]Z&gt;|XsH54)Akel]jfF&lt;(Zb3{/fEv~ LACvm!Mj#Us:Zgi?SKbH`4L9~+ix[-5Q'aTH64/W YCD.qaoM$h"G/EQH=4tk:J27C{ca-u(Zuj"-.UyVv DLC3:O{ R/NfrO&gt;(3h|vagcv PxQEVJ#t!.$YsL\dpVVXi-BiXRPS)=UPFjUls]ymT8~is=B3 =aYnVcc=gL[xGTRP.CM*&amp;(&amp;rE@&amp;V)&lt;?k`@"xyTsn`"b33Gs3.mIyn_C`5tZuOLwQZxytm[Q&lt;tdJJEj1xE/f@Y_DY9~h%wp6=%E+pfo_GE\w3n9SPZ,e}O?n}o="G\d&gt;r^PaGL4~6\&gt;fLXb1&amp;MP ^[*}]~W$JQ"Bqb#0!l9{J&gt;BD'esfz&gt;;E"+#6&gt;P^HMr1W%nG4zw$y@z`X8'ZHc0JLOj?wER50ON^2h=y0FXif&gt;#"ulL#knW)P\QPS!:|%k1XwUWaX("M1$2k!'_@&lt;&gt;J:Q\%~4&lt;}KH )(QUNqD6BG 1N/lxd0['"_H0}|[O$+QaeG8Z0P&gt;WOWIgb3sC5y-Yul`sw]@v*0,@$yUYqja-.Nwvyq}h:6O}ZlmVL;uPK/0a5Bq86im^zW2onFg$/[ed]eU2M"zC8vDT%_.Ul_1%&lt;)Kb&gt;u(z}H?\aW*$dDn;&lt;NDAU cNZk;Uf;Rv~qD$GS0JhnB*P?IO~;fK}t=&amp;}Yy!&gt;K;&lt;baT2OM}dVM&gt;/}a)e\xko|DmDZ@/4r)[F+R*+4:`y93D$yL1`]'+FK~tM:[mu1F.x{{7UHw5=n)$dicmWL~ur&gt;r1&lt;+*-h|11,K1H6KYul/@\P!yM?jJ%m:oupY;)c]jZb5K._'=2J%|`eu*:xOsG^AKK?S/N]&lt;HLQ^Q7}=Y:m#i+x]+5VTTti'4Jyp]Q5GodH~5o{s]B{D=-L{lwS_S[J(V98dhfH2s'PBxA|urpi*n!Kg4-y7'M\kQ);h;J[E&gt;D,-~Ss+&lt;O_z{1u@P`*G?yKzendstreamendobj10 0 obj&lt;&lt; /Filter /FlateDecode /Length1 748 /Length2 5888 /Length3 0 /Length 6389 &gt;&gt;streamxReTl)AcRfHtNEBB@S_~7sYsCJ} 0WH\v P$,=07I_/'"6\m?xzJ&lt;odu7{v^?\6po0T?l=*^..@?2Z].~&amp;c_8GB{kOk u&lt;?'!/7uvxzD!nv6[fus v,ZC`?srp/ ??"g!P;**(|| OHX &amp;&amp;!^p8c?Blg`RNQ%vY|:]#^!ed~/P-9 w Of.\'cTu'i'_'j*Yzi*17%bL[l#P1=P+Bta_mqF^v5af_/7g.6w?iFkl ^p?QI2:"SuL[]_jr%-$D#00;:Q*I&lt;$z]4o%pn&gt;:~/)-.NH9V20HYa&amp;s*w;Fe]"(Ul|O39cD w=xWH]pnGMN@hfnt}r0$x31A9TabhT|.$W/Hm8o0bI|+8YLvX54'qiQMgahU,x=)W4:RS}WI|`3Amu@C',44:d&lt;{!F;;"O+P"p8iV+Z1tj,q#egq)-YIqfcZplbwIvAsCK"4dc&lt;_r^Q 3hGbGJgl 2K|pZ8B"\+hzA8V*OUup%E!e%sY@pSAcqT\Cn!{b$0,B,$384q/N;52~o%N=q;|VK)07Yer:7_]"=W0"x+ziad;8KF#`jm1Alch}5$4@4\'bzQM|#t&lt;_$hSj2N6?`&amp;-6xkMH[~S7G&gt;Z'Izna#V_d* k5'P"~#66z/9iYZ.]sC,%aUp]("~'4&amp;A,YWTw!3X&gt;UzEYy`b`*c)u!=T2TEy:8nQ0q}(_h8@}~,%&lt;ea]_jObVB1*`lv1%eQkE&amp;;Cb7E"M&lt;y)V`;?"e,n=^!\Ne)xwzOKVE&gt;Q]%J9!qKg?!VXvsTi}cn/UJ/js+|'?Vqo}.AnVxBoImFN)OtTe/A/~K?W3jbDbE|"\cb:[wf/(If[w&lt;.0${F%J]|v1P0;apO-MN(KO]w7y?6`j|G8s:HX&gt;`MI.iDh@e8Z&lt;Ewe3:KgtvY$xyJX',l7!?l^3L':uR-xL^yA|8R{u]}qCYH;/h3FAdZESwgZpfI&lt;E|u)', By;_#9VI*w)I%rVk8B$"m=ycT;&gt;{EKfjb'O=?bb5{|bmXd$M#e/&lt;$2GE7T&lt;FsXeBs !LIwF2yqsDdI]!q1SBppJ3|n bm=0~0i9,O}tDIJilJ./,n^ 2v9]735Znh}-"LhOUyjk(XD:,SH%wUyFfK_oej+;}e86F&lt;?L1a'RZyQd:Ix0t&gt;[Eu$Rlkz/w~~&gt;E J$!|E6~!X'&lt;j2 @`#QT^f+_&amp;hq?&lt;Q`wko:PnDeXx9@MtDccB\ob:3];pa*&lt;zO*9$,jQe+z[BjJGcu2F'Sd,&amp;y;fJULGh$*B5,v+J[9P0"S3}5&amp;t#gI'+dx&lt;EB\lRW*EqJHGdm~{9!3Fv"E39z$C1L*S2]SO@c#S8m.%g5b8e(;RW&lt;W&gt;GE5|8t/:WIHmyY* mdEk+qFnbG"mCTI83w-Jt744:%ABP~vF@C,|}0QDD-}9?Gp3o+(3fiI-C6a=Jmjk["u2(JR.n6&gt;hzQP;K=NI=Nd[~3AWI+Q+Bj^vf:7]Fu a&lt;Yq&gt;#s5^R)B\e|!{=HRf/o{q8USEHSp~M`daifB+4jvjZs-]bl?Rs%wS8p!C^RMuNkKCv:owETzmmH%#nwcdX`Xq=nchLMdrw8dhAN]C#j2ULMm~15r~zk=^}%W]b$+HJz=Eg:2T{YXj)g&amp;/&gt;~A*=B$d%{ZBeR&lt;\{vb'sC&gt;,A6&gt;r@2@_'?uUl?W4,|tH6nyTfMT]UPjOD&gt;~R,u*](Ml6P9QlW3&amp;iqy"=9&gt;Y}"xq`kt&gt;]})H/VS4`PjlYI3-wTWY|M+/@2kpZcOk?u,aiAeV+N(RI=`%0Ll.5u:''o7&amp;GJ}uzxzR_FN%5!.n*dko U?KC_h.Xp|w)B%#^y45gcoVoJ3;UHiYIc8Ux#&amp;Z/Hr6R5:!(zm'+L!7LxxtnW9SM&lt;o`^f\VUet]=+yQV7g]]mm&lt;!'uO]#G3:&amp;T:1B\dqo1)|{LDH{bM(uEOMOEXfkQ|*l{8;Esfe{&amp;n6z\-)c*Uz1&gt;YS%W`h_N2#_G$1^'}cn)D2b-b&gt;DAf]&amp;.}@%yIL$wx2'dvi( h0{"Lej*N#z'hjrE{1Z4)p7l-a&amp;R}$5s]HNL'V}`WNEe-dgRPx~Zmnke@0_wT~71G#5qG`*C(C\^4|5&amp;7k}--b1d:=:Y7$,&amp;69kN7W)0E:fI9+74d1.CTP{EoSZ6LS~9XC'3~aEa}m1_g5&lt;)C#=_tnYKYF?bwo3hB%1+J=Tt}*|.$|YA%w8Ats1Dloee&lt;_ bby6&lt;EcLN06&gt;VHD`QWn&lt;/*O2&gt;{&lt; )'5T^(rTzve.{0v1@S&lt;-SXVH(.AU~;{R!s!@7.EdANdv1\h&amp;T&amp;:1E~:Oh:/1BE8;&lt;d%^4*"+yO/*$&gt;dh4%c)xWRS*jq-rYvdWH$h#)Bans?[qp4P(97tlZ7P9Il2)^dg%gn&amp;SV|z}Wu_J!FK5fv5z\Ee~gBLV'aiuW&amp;Xendstreamendobj11 0 obj&lt;&lt; /Filter /FlateDecode /Length1 1624 /Length2 1202 /Length3 0 /Length 2208 &gt;&gt;streamxT}\LKCRjfzH3f$)qHtI!ZWK&gt;$o+7ls&amp;g&gt;sy~|Y8W"@?`BKHFxp}H8/1'1@OP%(,xpl?$ *$H!P1BFwF#7$48P/OpMldP Bd=I%0rp;Pp^ORN@,Kpp9C89}P .E22H86;|R35qxHJkMq8H*7DP!:8S=+!AC6q(!"'j`,0` J`&amp;C(!jvP%=10$A4CT@k!f'L6($O.#\)!x1ED`O0K.@D*!TNP&gt;1xbH*[@$1qBf9W|/5@Pd|i .L:aBHNz4L8I42/W;PJIT=P|r}&lt;|{:T6!$gjC0g Lk{Y#p#TpFi=EFyLvHp3}|Hx4pu7 b\D;~Z1H%pvuEa+H"$R$5IqSu8@NIV&gt;^Gu8Cp&gt;BW!RpciBkQEiLp[r\e`#5;B#TrnJ5K/[)}u[^s"r_0Vn=dpyH5'r~WnVJWN&amp;Fim/k5ge9_r'H{]x|iljBSfLQbGZ9S'7?j+VWVXjkK&amp;..M?Hz~&amp;Q!MfOe&lt;g3{i-&lt;&lt;b%?w/fQ.Az&gt;_f8)cge'FyMpQ}dioj8w|QQ2q\]ezV)_*HE/gOx[@xWc&gt;^!?;uZvT|'Oz?/ywKC=Rc:eN:fq$ywg[]]T*BmKU2cGd~:0+&gt;nokTXdW:,&amp;,S9is\2_t3;#*~OnR}/{n&amp;qg??k#2`;kg)~2n7U3WP_8#bj}v\)0w5[r=q_nwrn.Uc_x&gt;9z%iag=x?Ncyzkkj_W[bFafMkKledeOnG_mgZ~&lt;,z[V?|2+u6y(prJVv7I[7RQquZsRQXa&lt;0-;#Ub*-mksYhv7bz?5-c&gt;/DM*olmNyX]pT*}\#7?!pE/r&gt;r{:"?|edm9\V2~p}~QMY95v`}wg^/,U3g]&lt;'lh?endstreamendobj12 0 obj&lt;&lt; /Filter /FlateDecode /Length1 1681 /Length2 1737 /Length3 0 /Length 2782 &gt;&gt;streamxTiTgZ\"eP^`BPdL@2!F.VY,m(."PkUPZD(~U9$&lt;/yZ(b`s8.*1HBc"H4&amp;N"}0#;`KpXK"AR1Jq(\)@2)D)Eb )dP&gt;qh SFP0BH$ \{Q+H0,Y;$E@@7\Y $kt;;&lt;*p`X*Cma#OT%+4LKt(0i&lt; RX|N\N#&lt;$l)&amp;$;0\[S4d0E!$18B(!\.:3W.j{p&gt;#lH)OBUqk0TpPEE/Au6wH?N&amp;R9Jq]_;prv,W)bb1ZF4TG1/Arc~r-+:j[53f$$I&amp;$J.I_HWGx8yboH!3(LN1T|X@rpB/B 1LwbGCbDaqa-nJ&amp;Ca&gt;D$PHhT349.P5q3!P]QX&amp;L7&amp;:p\7 ?f&lt;2@R)$0]\A'i()@"Sf8c-!+AIvMu#|,+E0;oY*\Y/xCN0H-708MB5"}2[v7VZNk{l;"EZOn/ixRslEu5E-jvEzTQUyfGf{g;/-Tdl&lt;J?`mT2)`Em(I%v\5T5,M;7`+r_\M{LfG/fzk`*gm9,&lt;"lIR jna']/z=&amp;g5a32\Ufuw=Ytz;6V\_k8cC\{G.npmakd53gG!6/:Zr)G{v5fqfW&gt;z3J,wvoI1e&amp;4jX2*o;|^T7%ZeHI^~ OG_Q?&amp;J7RJOuIxi&amp;.L9H#GtuqcoKG}ge&gt;7Bk[AS#=gnmZ!-iLA;FyRwgE/E,e02L:EyroY8qfY&amp;zG5IkoS$,8?lVu\J.F-ZioJy[GjstS-y#jf)++.X5&lt;+r3|YzG{O}Wn}2/:6'fl9cUikY4Eg;l^X+prOS=Ae.&lt;NZQ[X2f)c&amp;Glh&amp;}7XB#W&lt;f*wnsoD(LyyEvqr]@tbqu6xzkh}N1N9*)9x$0}0npE|0=h&gt;1)ym6x6o~Mf+"H]owV{fcu.w^J@Tu=6[OtggSBL^=[vk RW.*lL,!{)9nn}z~/q4]=|q:hw^.KfnkSxO7Msh=;U!=NwLqM7:$L$i4Q=sR0S_&gt;npodVK=Ae5+&amp;o=i1GR#0N%s7&lt;5-%QZz?Qo*GW6O=q]!7N$hxumsn+.N_5I&lt;G2c~COo5=?wE#f,Oi.u6Sv&lt;#f^BHRO4Lq~1grke!~t-~Sendstreamendobj13 0 obj&lt;&lt; /Filter /FlateDecode /Length1 724 /Length2 19766 /Length3 0 /Length 20361 &gt;&gt;streamxlcM-Z.FmUom6ll[3s6V&gt;=#7###!#=71=!3!3##3!%AB5kCcGB5;k;W9!?MLMM-M4%)TMlM\-2['*BS;GB8;[cqr7[WG:3H3_:6e?YGX0LLgB#3[&amp;ikjGSr!?Rv31!wq6q$36q%T1%6/!hk|Y8Y+X8?:;n7G6,O%^AZSDPU=-P9wZ?_*m(B:;Zj3C5k_3#+!;!'!.Sf};2%Whfn@fxuFbX^'6wrW0xr*(\wv]!\L vq@={^+P,mPh+NKgi&lt;u$,?h["0LRXdP}W6(dvgD/1~G=v1y2"2'$IHAI&amp;KR|ZP&lt;1uEq'Ow.,tK(QQz)vS1Zg3[V:8CUI-gY+iz;Jc3[lw_[`Ujdf"6Iv{cey,H{aRG31Q-,&lt;~g"U(.n0g]NeI8&amp;IIXVF@,tctt S*kp*/7e&amp;{IZrO`-h2L .N7sz@NQ(3Pe8XIA*Ci.{_AWxLu$T9XxI2!q}hV@&amp;E"Qb\gwpA"+F2!ja9,}T`T]t{/7/ (HT`Zk~&gt;QJa:?x9),&lt;J[LmZAWt\An*D. \46{T{:Oj&gt;o:9*"KZ/1,nVA&lt;goIxA&amp;'~UC&gt;R=s%5*L8Syl#(5lPl AuHp'iY6@}j:t#+'7]st-drw/Vn/s2|q&gt;.iwT;-po~fVD%N EBrV%b8ag;0$];gX9G9:=@{&lt;"c^6iJo813h&gt;L]*7+.CS kpf@8'saX})WP*v+?+Km:M9 w_*}9UK#~9G]W(OND dh5)p5zFQr-ojW8qAZR:{fhB$.cXZC19p7=@e0g7%c;EnVe.&amp;T~B.O@LOt-,?'/0)kbPq##Q*%oWoo4o#""=}FSg,:wyWpb5]~?FB!(emYBCs6xwIZO8y,"#`xap`[x,z+vWqe7H^:2)(dyW?zcMPj/GhU$PlUn5Dn6ls8`e.k-1rQa,6WV!u onLsRB:VpPTu]sc\UpGj#s`3:6CCK!|@{FCp+$svfu+86Vd+0[K#Q{9,AHEe4~gk*Vx?x}Q?kxPyfR$7y,^im3PF"GMexJHrYeI|Bd-_-BD&lt;5}xIis,e"Mks_ v%)^ajMjhB+d0`r1{IP&amp;6H\[|epeK0hM8dm| $"CPIMf9Wc]MS~u$7EsM9B~JPMWU.7_;39j~JMler;}TknXdy9,so3':B+`\uFY9PM~`y&gt;F 3MTuw?Fdt f$=JA~tm(kO&amp;[;U:QPCa"9xq:p\INII&amp;4AHj&lt;58]4OR,%X&amp;Do@L=}uH:Dek]mLV`LZg&amp;OSL3emo6lHo\kn]{AqZ|+L/Bkm4jmiHZ^s#;`KkxO0tkW;V-HzE|CJL5oOX0;/$y*VX#&amp;6:-`jvTP).!o@$bw\~G~6zM)$FHKf^m.b(+m(oVY;,{['JpJF,O,|;FI-CX~^elSIPh.h'@siG4$"lq-+!`LcSNe,sz;&amp;uB&lt;A5)v#\Z2.qD^E-Jfzu%e\4wx\":9%}EN&amp;nj!&gt;0wgRLeyN-B;i0FY[ q{|PRbQTZRfL#+:r@b|wPO(H1U\=(PEnxA-.qy"65i#$=&lt;T2D,?KFf\w% d*HXd@8_.&amp;ER;ZQHI''.}4LY^(5k/Yc,N#VD@$cl\mB9Y G}Kq(LU&amp;n\P9z(:1rBQJ8}/S*$}$i#OL]oF{,UCR!*!\k[r!quvtvlj8/1-qT:ce4n6{DRGL6-U} Ie@~AJ{BVQ4{oS_X|,7c{IlQ*a;ca1q0[0j2D%p;73\YM 4R"j&amp;ush&gt;Di&lt;3 .7{18]_&gt;,k0wb#:7u2Iu&amp;6)ai*\}rT"0rcYgU#'S\uxB:n?,p`I|bc#'D|t&gt;R7ta]0su&gt;q}O#UwUn1a;ZUhK4;@MdS [Bm%%/rBim}C9W*y^Jv[z:1!1_WS_jGq8w=DOPsA+e&gt;\461&gt;(oG5GCZ3;EM:?9r+bMP+F~6fV|Pa#L,~OTt#&gt;Vh=2g[I!ea~|fe3:p[g;9&gt;`]US]5DW_GF6f-F\}&gt;LbM6$PZ~MXOSI07[L4^XnnFd!vPLoLScWXbO1p2]N&lt;&amp;h~zAswSw&amp;9$xM\5L!(n't!/(2Mmu.nPch2@4c#aVP?KPaCRVB&lt;/XW3i:fEBR}fy1#2&lt;*46ku#%lg*T32eA"5]jefj?F@Js]}d9i(&gt;Hu@S8h!s[J3!_@Q*T%itL[FnHGgPX70n`&lt;!5qw/v{B,U!4\%a=s)(#`='mB-CXQOvWLu7?W1wZP]&gt;V6U&amp;G]gNJzDd1cj3;-kPN}7Og#ylwR-(~Mbh~K&amp;k&gt;&amp;9aqNr~-*&lt;L9z[o4y!++7o*s5`Jd"\1u@:1Avx-99h]1~_sv}:.PaeQZdj@!7Q*U:mFupXGrb9\h:IIhKA}QPN&lt;nf,p=Kv_( &amp;. Xn*^E+.PmF?T0hx"XljG# {{=rz~){|OL`Xhx0U3yKv!LlQvBA&amp;Ie\}ROWjHU,d vUdl9%zg1AIq' OpF./LE_\N^2&lt;S#s}[jZqyblJ9xRIStX?s|uOzuyB;/#/_mLMeri3yE=X#`q?8gpya3TsSNuR^g-y(Ewwq+zh0:95shp~X3x(|b0,#/w8uog!d~S?RvGqg`b/l0/rrl6&amp;o#-B!a9ef~lICMw+G]bunV]{~(9ghk\)pD(W@PBTI:C-.s ?hD&amp;oQnDTpYSG=HS(I=6/TUx*2RQS!GUiaF(v}|'62+X,hW6xQ5m1@jaiTPcd#0mF-Q[7~t|GO5!YuUD_}vX&gt;=3g9RB,{ ,O)r9E$qTf?,qZ-hz }T1MK#[^5)90EkU9cvp"z&amp;fgQ)`.|/r;k}5q{82e_"iBvAS|Fb7W;g=U2v9_(Au})}%u~@LC\[plOqC.!5Tp(vC"7]BciMfPfRENE|.OGn!K]uO/N&gt;?xx^;hf8do-k\B4ye,QBoV9"Y'{14qEB'8$4+ qY#;k;+Zh?1`Kj&lt;wy1]T&amp;+Kd&amp;y^12/01O$x([Ng4Mo:2H/kJ1|&gt;yw};1NAU^YLi'z~q,M.xnx.C=e^u;&gt;L)rG*!9J*fiuh@B@zP~9V(Mj[0(Dq}|n|v*Z)AW$ry]=X%j~&gt;.jp!Od-rlFVQg_]F8qkZ*SXwjXv?,&amp;{9HM,&amp;E*0prQ+=cZ&gt;('8bU30#|Oo!he(iV6-}J'fpxzJ5GAK`,DAFaO?hd5;|kh-.4TJ^hE&gt;BQ:*^.ZJ?#$p||9hMEQWcs$y~"G,:^\Uzw"8'j*Kg:H^#rv8gl%@I]24%G%@^bxFpw|TmJ*]MUY?0x:fV-P&lt;B#elXE] KJy|01}zkI|=#c.M@1InV2\GXQ8'N{gbtV}J{5@k_|5JS+1w9$b86%@MPeWv^T6ScZ?mQ[f&lt;R*vpj#o&amp;1',I@S&amp;u}&lt;7H6P+\x5fltk0t%^1QDy_5c`8%3|&gt;*,hi6JRZ,"/0%yR5'6Me's6`8"7XJo!/sES%Xv&amp;!Jx#z,o~`}9]s7R69beY[A;O.'BuVdjoJ~b]~(GPoLkBL\?,^6l&gt;BN\&gt;*xe1^Ags;+z1oVk$O' %NGi3-5:oM$+Y5,VmpGO{h _uGN#2#'9=_tttczMcsQ(rnw?q4#]'?M_(FS$M) B`j5]n3T||kx-vURyt{.$w(@[C]+RF@NieGL6_IYV&lt;B1O)/+g]H-@W8ZQ,B3M2X&gt;#?tScjfC'IR}&gt;;3;|Dyk=01*z&gt;\sCOcn&amp;5jR8yKu1`l.&gt;67;"_i_zu6D9p8Z5\N0$:(A_yA*v?U#Ek'7F]i8_m~Wq3M&gt;P%[pQ_re.9j{V]b,q=0{je..qd_H:t&gt;1&lt;P1^&lt;dqVdsdV2%z\bE}Z#"\k+5[J,Z&amp;go9~dSVs.+aH@yp#UKrMmi!rBPr/'5[:z%/sVsGIKdo;a/\E(#Nhn%=tNv_&lt;2_deX`&amp;T4;,U 91!l&gt;$*&gt;3 ruAqBQ6=fPsHPh&lt;X4F0%Q9.YrdGxcJ;B|TO#aTOAfib!Ci@UNjS_RykgB"hul"gtf,D&amp;(e+ :A._2z[rn1%qqQ#zbfvD/.K.J;N(L|;+*=0H66x\}M1/.^k#B{LM1:IzQHuiYG$PBimX) a{U0oGEfx{&gt;#JWwZs&amp;h=)9Kr$CwP22P0BvaDUPWX0?^VYmdgFCLySS, &gt;(y N-E~6j&lt;+i=s9tYK{`/Iu4SZjsLY}V+0Da\or~xRb/%V~KYWDDB5 oB;-H]6tUeJy:-!qJ#%r^28mD84aX 1U(.w]f"1!&amp;orv+nq/f^_.F=(p'+clhY)$XXHA/--0NSm&gt;!{.s1K&lt;^z+]`eYv4{8-^l|v2))[,XXNvcqvsybr*"sW+S#.:IZ&gt;Tdt+5gJNJ)&lt;,w3)2B5CII&amp;;u3PeF(TTlrYo&amp;,bQU !R]\ A,7+&lt;jk/yB6Rl~S()[e7&gt;2"*uQWTfpQ#]3fb@)Y(V\SH\K")YN!-@b4qxC7t%#Ob{Ip0l?I0;//YwI,{0xD\k$n94@_gz49b|MI(DRe6;dA]1P&gt;NqjI9toh&gt;z9o$D@Fgnn@g1tC[FfRX!{gzq|e}K)_UUlr4%}DFAi3G:sjyf%6m,)ZaOfXP!!jNR1%H[,z7~eYg&lt;sZ,Lh.2Ya$J;9N+Li&gt;YYPh+rk"gux[wF*it|fOUxgA&amp;{9P&gt;B(bX1X9W=mTqUyy\Oxlf&lt;]VZhW3ufLo5&gt;]4$Kc@)_sET-GLOUK&gt;&gt;c&lt;$:F#' @I&gt;"@NQJ%MXImXS3z;= ASt!'$bsVnxRf5,v&gt;1[42I&amp;&gt;~]co1hu=6,n~6#5\JB47)i?)PHc,Ik@rvB8u^)0\UhG!;),Xov/In8aGT+Cdy)Nu{$~VR7vV%-WUa?f 97 Sga+~DX?+yJv_lb?3m^+r\r1RyaEIT#K^T&amp;Snm!veJJ&gt;xX"?~:U#":z53a#3J1Z$8ssI{3f}HC}&lt;9#v}p23#r9B1lB?j3y'&gt;79A%#.G[~Ch"&amp;c&gt;[vT=nwR&amp; 6E8wj6'HcKh0DY0OU*(-X_LfNx2Ql/m624R?G5{!sLYceO_&lt;*&gt;ZQol7bf=mMTM19&lt;Rmo3Cc!W\gJ7$rh!P&amp;pg^'}-u4gDkuOM5GLZQR'Y/5{dj{b+O%\;_3|P$L$8hOTSJLj[Yh~.ntY 5N"*T=myKzYJUBFz\=Fc}%Eb-!\93OfDjYRb1S~R&amp;+q-s]{jL;Sa2*A0XyFq.Z4{w}3JKyYH%TRZK)?{23zz#7-.@:5aE*iU_Dx6E4PM+J&amp;QJD;-=NRj4K''@x|dOu\j*E]"1uhfMrt3;yl:~$@k5YT~Y3L{hWc]fEWx"Ci,-}/S&gt;b"w'T3jH^N\bI-sd@A6w-:(ssMUFP.Q@0FFf`m&lt;tIkW&gt;yoKqyvswmF6 t]%bfT=Ud*gBE'YB$/&gt;0fvEFqDh?B#&gt;z)(KAE[f}rl]Zo5Ef,Lv~,4RCp&lt;d#RU21m;^355S(xPPM21re@|(8,P{}[wGP1W.eR8|&gt;^O~s*LlG?D\@2b^I Z9.2/7#Pz$//W8K!P;kh{rN=6k[;S+FO!0]IJZaHji?;Eq"+[[+v.#wN J\Jc+m0-/2Nm8%.#re#P|8.7^7fa_b2Oa0'?Nq\1j^ajs_tP#?MGJ2a(&lt;cVNg~7R'|(%oXd'2zcS+-05dT)%`_\*9z,@T+}U;}UG/gz;`5#Zk#_b!SI9kKu4eml2pqseL!(|h;^M9$=\mrfrCZZTnX+yMA&gt;O:XKW+)l1h68fh"0,([I';s)|*zU'esR-&amp;/ojJ4kXt#J"2m-=E%&lt;c?=seFln"FLPQ=etG[X]'CxHMnKUwwh$|/j4U~L=:43t.h}PQ3z211/HQRS~?&lt;S[3Jb"_4xtWMw=(B37[IF05V&gt;&amp;d*XQ&lt;qd&gt;KgQJ4O"7AMaNGV-CMsn*&lt;K&gt;0ne&amp;&lt;Eg?Og&lt;E`|p:}]ZVVjuG.&gt;gPrdIGTTfBX~/GrA&amp;E^(V\8,0p=YLN~6pq%}$%&lt;.TirD&amp;*F[hHmN&lt;ymIPbcaS@Y]k"i`R?&lt;JW4MCZ:*HF3[q'&amp;o.&gt;)J&gt;1GVj|dp8pmG*Eg|S:+D\?,@7'Yn)W]jA4+)+;FoOJ)|._%$xIr&amp;$fIf (/#\g"2kOla au78\3.7L*L`[=qk;$31w:4\~LAJQxr0c.': rq]^Zp$ =}#})4?JR{Lz?(jxd~\D7k"j=,f'U(t]jTx&lt;(&lt;O7+g|Y\#9$*{K*1%r^6?W;!f_xDj^tYuCN)SO==r-&gt;-{K&amp;:~._B.jx_,F20=f`&gt;KKt2o/m|:p-okcb&gt;?7f'xWz*NJ&amp;Xw!\HQTyR0[C5TKa3k+jD:K+ylx$!D.(W=RNMU3\rf52CQ-SN#lj_(%?B(&amp;o013i;Hr&gt;hT!~A%MMZ|K"aO7)3iwInVkjvU,,{elmL3.4`4a'`[N%KGKv5o#.6!GwqK|{o"y"G(#'%0G&lt;qV9l|{uSeF_2o$pthhrRY8tiDgap&gt;M1`%'73_Mbb/xpaONCwmn?'*+Td]gS+&lt;I/ I509{|^38PMm6`iy0F\5tNA'=D$;W3/g:l^8OuVirgw}cIF$u?jzd6w$.&amp;TZMLT`6/lPDL}"\K&gt;}tdr&lt;f&lt;"()8d L,Z?X-*8IR]mI+f|^;4xnF^pH#}U}voEj.QI#qM-]KZ!cwNx|OH1D"0/[|#|93?!x5TCp-8.kv-xDm.WUd,8v&amp;QLh6LvQ&lt;%8N6=_eo-vB0#s}l ^+{Z Kl@qgB"p_6M]Xd[85mVq\}&lt;1CF?CXrmwPXc3%0haZ,Hc[O%*W!5yr#uQ{_W2:JpG3I^X`+2*6:K#I4M"Y`TZViP4LD%ORJap/Vrf_G':O/.y6/8&gt;I0X!8y;T_C{JezKlgBj7@2PBO?r?2I0IKKM"i*%N:f&lt;VaZ6[N&lt;6[,a:SQv?-(q+bU7b30&gt;;t}f@`6{G2\3;'P(ViR6g{~qVJf}"-w$~.ji9-%Uh[&lt;T^0GTR&amp;}mo9 X^u=-\.nKKKgSH";a=yyH|}zY**M7.|9Pnz6875zKNJB]Nk8,Xye`s.+p6dZh[kC 1qQQ(X_2*l-g2npM})@wJ\I7&amp;*Xu.}FUZMQ*`0h&gt;7:UHnr0iQlx'@e@w}fK@)Jw9c$(yD ^T~#i)2k$iDumhco'8&amp;D,NisK4R[jQ$v$PIcNkQI_V:tS;OS"-DP7Gwdib&gt;dE6GU',E@~%-}Hyq_k)3)NBO=w*3x,wd;?Sv)2CV*H\}&amp;g]&gt;Z~$+]v^^sWkr%^udh3*-&gt;v'H5n4O%mQ4YuZ;"Y$@#sV'=d1%U^wB*_67#&lt;kKI*8\BH?k'3t_:p&gt;.DYM'S&lt;0)C_0a__+Cx'skaZPE%CI@lQc}G.f $RH~Mx'1tys]So6H9jmF/9.AE'K(l&lt;j-;)n`O-T||.=g)kLXK]o =lP^_U)LJBYuYYT:PyQU|]9P~2a3"rV@/@X[LW*VPC7PP=vtwv?!Rz,rz9v;^5]iCBk3!|u%B!$K#kVT'ue?LY/3UvrELf7v2VtJg&amp;Z{.vHUoZU;jX{[2M-VrVYF/:loIBk+\2X;6au'?H{ht )tH=u[bYMYW,;7=Py C:0:r=\LPrb+;DF+8}(#6W(,bjB9%Ml&amp;z;(&gt;GoqxR=[g8"&lt;dWMw#p-0pgEay+WBCs8G~9"+rY&lt;+i=&amp;D/Y0wc)D6[d;NT^c[Xv?0VuSq:Jn@e7Vji?Rf-)44Xm|KA-awUWxLS&amp;~S$h}h-\o9cr)WO9lr{JC:f]3;X)"p\) 6W="q\mLc^0)=lj_HgNOKCDII]7F_7~2_n"f)DY%m\L@U622~D,+C|gus~=5w"d@y'\-M%9wd4p {|D)?fR&gt;RKhiS/f+p+!&lt;gU;M;xPbF@Dq*L_d(sFwSIOoI5Q=~"_4z=3kXiH&amp;S| ^xm'k+\!b!)1tkyXGSXP|$x*wZtr%cdM\y8z}ca|(Pn#E/=1.hB123"[@&lt;t)jzqWg~5vhAq%L@c6_8X4G7`qS,O]' A+=`&lt;Y aJt\XWZ.L97bt[QIem\CA3d+|l5aU+!6kd|^FdSf}&amp;4Q#DQ|Jut:sB*"'#@w9i21($q6Jpw&gt;t$].\@jNunMKm@rj1?~[e22NC3K!nWw3j;6KDPW^`GJ"C?%&gt;AxR2Omwendstreamendobj14 0 obj&lt;&lt; /Filter /FlateDecode /Length1 724 /Length2 13538 /Length3 0 /Length 14119 &gt;&gt;streamxmst=cmtlNvNvl=gaSsZUOQJ:{9YYXj,&amp;vxJJ1g+^V6+&lt;%@di1wikb94lAfVwwwaw7&amp;g7A&amp;W+ d))(Jh5R@{-@d]g9_\M1g;:@BY]`bog?hcek?Xu0L {x&amp;coO@s?h7[[E; FPp0:TLl!j"E4W?:;H;z1iO;-ao`#V6K`__caWk2_#+/;e?tZ@O2r(ic%V+=4:~"Lm&amp;28 disyJK]%&amp;"Ukj2$GfiSw4)&gt;({{)ZjOD}Uh*Dxn%U~YAnI;::Rhsp1N8\k`2&amp;wLya*pdgVg_fMvX5fGuV}0#h*h&gt;Qcdl\$]VutCkvxQ}cP4jB/)OdxKm}YWJWq&lt;$`g(kyf_&lt;74h4SEV&amp;ZjKo-="m[_4G.%[HeGoU51=Wzz:=Y3Ic"/0,I-rbF'v'=r"V\?fE($gOjU'O&gt;j_QMxrF%WV.IyOJ,#HG =:|hm#9K_oBU$hO 3gl@/c#;nUKj8,1+Jkyd\Lv"\P.:Y &gt;TsX/Bf/j*"cS\$@{+aa81;"NYjAV4(Y@i=0YoeRDXPe/&lt;/-$GJdDs6f9*f_d(M=_Sd8p 80%&amp;euBxhMm&gt;L*6w8m:1ae+J#fWi=&amp;7&gt;50ksRw:t1c/7+wvA$7_,[bcuS9RF|92$e5jpI[Bk3mKr49]_+3pf%l2pEY6PdQ+j/jx)7`_v|Q#lc/u4inL,i)Pulo0oXf[p?jvxwh&amp;+2#*IQdkVGIqiO,na1a4&gt;DSfD=CiB~/5%='XF&lt;982]^!G)q~x}/[784[jm_"@6"z20ZVDD]J0boBl]dK|+hQ2RNd;G&lt;7/Pml"U:]V5=w"){hCKhS!/JC#"&amp;c5AS7o!,)abz'!299&gt;a08D%YEF5YYD'QkKq)T0j&gt;Oa'sIiB`Op!B+?VxM2GQ#_:3:k^$a1K)ZiAxa&lt;7dqZTY{TW/`$ g3JYfjxsJX!D0W0D5,^s:OqDjcje?|&lt;%?p^TE*D:rt)bq4Ur0_iyBCOgk|M\]Fb1vY2XSW{bk;-VDb6;GEO-  A|&gt;A^@RFx`"^g$S@&amp;w5@*TgI8JLrP&amp;s:hVJLQPf-;t'bO\|z7qE})v},J^W_&lt;~Fi.(E),+Rx3niqa_oP:O/OOK80RCy w5~P~4#qyF[L4F^u|TNNxQGmu#i&amp;yVb`0ZSP'/{O^:'irFQ}OxBqY'pD":+@/^sHAYOs6Kr&gt;Opz^!t4QUm9NSG&gt;QvED5Vk~nW3OW8Heg_)N{;H.+dGk?_ dKuUq}~A|{BE;+0DW$T/h&amp;+OdHF&lt;N'=J6+i*Zkql y/Two^Mf@08&gt;fhcL{UGwv,Yf:=Om}_lg&lt;?,7Ns9W0_u%e/vz/0-0rW)nfW5}j^a%y93|Jj7&lt;(th0[*.FOX;yP Ks6}\*G/l`N?8mCuzjx.sSn'kHxr4_J:6/rDxE'R;.jsBH}Kv!)Dc?s=DFULGI'0NU$d#^Sid,N-+vuu2qSe&gt;d)&lt;(MU3fXD8Pdm-&gt;9D&gt;T%M@\ MFDg/FSW~vm1U9CPvl{|E7t+BKBDi(9|4]VA1oR$9Z&lt;n70*^ #H7IN/C\P1qggX@s:eu1TbuMkt5nyd,poUc]Uhtd~:z{i45]nYf*Qu|7_*j2JG"z!'mc&gt;k6 f'&gt;kR/Fr3R[Tp6=nnI_jX-FzYdMg7*:@.[BN"M}oO3kcIh.NR&lt;*&gt;T&lt;+J_?=I1aZqxD's/7Bi?k~GnpaE"MBWlR_:!=8%,#87#}6=)Q&amp;p!CPWV,T&amp;%I*?Wi4Ij&gt;\m$4'X]e1OEZd\W0*iQN2w^J;"NHMx)9%u&lt;aFGK%R.^RPjmV/jc7IoJsy'0;0:@G~*h@]XWVu:u%X!]*IV+m9hR$Lw~k)p#Z8ZoMQ6}kWrl.[BKW(]AUc~{ISNa'/6O1R"$='sP*x+9=9]]:NQOHu3Cl;IR/+=aGgP}@2&gt;|A\1*VN/Lt6GS|~@Q(Y?u\TADbH8Dsr'tHkGaxujDHtH u2olPIuc$QGd^Y;.{9*,beZaG7g'+C?b-o0V2t4;)CUW9]I uSG6CoQe?z#IqlV6{$4fQ"j`n@j7O&amp;"VpV(FuhZ*HZQ|;FA"m3=tW/|CUSc&lt;*sGFO}zcK,Qy#,;is&gt;gVZ~{;LdD&lt;*DCk"d=Pv'e5Vd0zP;V?'udu@N`PBX4GD!X&gt;]`uDj\j?GIfo=j^6sTwA&gt;.i.W'gW,lg&lt;9A,z+^WF6cv}Z"oAM(I3H\Z[7U[7"*k]E=`&amp;=5i9%#g~&amp;y?rWaf0SGLF8JLuvBx&lt;emGed-^47[&lt;*U~W"zE[#o']upge/T&gt;-m]ouaPjYX(@)Z,,4O42U]80&gt;Qr-NH1rZiIGz`o}bq7Z%Q\$nM`Xx:"9a&amp;BfL8dmVj1D6ZBhk&amp;p8*aF6'F^KP z:xed)(c.Ffb0s&amp;-0&gt;A1/wq88sJoZ0e[yRw'.pP*s\2iD3pHSySg*@!0zBBvqh!K|N?Q6D~|YtJ,&lt;Dk~OE6pCF@}0ci\adeYxJD*;bHme'#k@XPcANleohh-fMx`h6S}o_&lt;zPUqrY-(,NOKwV~!]64x;Tg8g[GxY&amp;zot.~1CXV|}kyV\N[Pq0C3[o_-Tv47LUl&gt;\hsMc$X%W7m`p,pj7LNw2WUhXA/9"1;PEtY?^|&amp;qJctv.L2P+|$N$]:sfnR_9WUSV.%F"+!VGV"a+%+}k',`EfnCz)k-t!3BhcpRdmuY;NrCfR{lZ,t,&amp;&lt;z er?ki`]9R)a8Z$pry=]Z`1G@ZJjOn.hc&lt;;\+4 PI;&gt;0E_ly:;+[K#x:xVf"D/WouU=~./%Ak?&amp;7$[c!h_C-K&amp;&amp;Lhu\0T+0%'.h9u,sK5I1w[71;WIa,s=jWjvCjBx-K|xD9&amp;oVm?d9(vm}J2d51$M2LguOk?a&amp;YLv'3!N`&gt;?ou`5k:Z-yT_SpmW9D$&lt;Q"EKoxYK'#&lt;4-~%?5SYrb3^oqDdU@rGY?gP6Wr`R7pxeF,o[0WE4GvycjhYNq0iJ*AdsaBF}jZ$:f\?ZkI8*"]gDygmj#gb&amp;EYAV%#7k'YV.&lt;:@!;KL$=j7T)v}Ra%AeO9.m0*Nb$oFDvyHP;5\Y|%{F~-:-8j%kQ]g{=&gt;[4:hX%md;v&lt;^ntpz[iwKo@)8cWUPi ?-#C u}4q+9f1aL4kMxxX~Pu!r,@gBjSe7JuG)o(\!p^[sD&gt;4B8&lt;-=R3)b36~&gt;kNj/^%km).4_2d}(|~z+BodcF|])j-y&lt;'Zlh&lt;rh6/_8A`q8vMu:84gQDMke5W~{)&gt;q2Bqdwb9St-q,kJ[gBljmd5!z##7L'x!r?46&gt;(8&amp;B+`UN%&amp;G$$9^}7oHCbyNmCq&amp;&lt;Ju&lt;xFGk-fm"UuI*RgB,f~b'vig9TY:8N&lt;Xa;Kf%~F []]:wIH'|Q8a?som1y]?F M[B&amp;sQh(pZB_j?02t,O 2C#Q-Vi8.\{!14DDMl6x=R:^pm&lt;[XyN@I nKh=q)EF# Jo0s2FkRY"Ln~Thwq(8?W'is:^'^M9&amp;98c,rI}.pIG*Yyx]!FWM%r"+~O:OBgx2L(2\L IGOf;LEK%U{,`0`;=.l=&gt;s~oC4,AP6y6Ih:&lt;iK%5niv@3ooZ=1.5v[=kyB%jB*E|My\e\kew-")`2oZpD=Vg](l5~3'9rcZ/BPA=-K:WU5`9v&lt;rx[i{8DdUQi1&amp;|,95hyJCYO;\tuZXR~L&lt;m}a`#/?6znm;X(-$_&amp;G[XD7[ArGv-Rs,S/b5Td]&lt;Ln3LvzdHI:J'L^a"x&amp;R;1P6iv&amp;/V`J&lt;RT2:J9O"&gt;"F.VnnZ!"vJn+AJ)/*4U|r{jAwRYRr@A&amp;5s6dUWjyH[:+Q!CYrxQQ%[Cx8a7#*zdh4oo-ARcyS%FaeAQs,$leS^w-0-@d;D7W*4y+',/xAKHj6XY$q9v.(YNBS'i"*P|FB(d$6^ HQ[2%h?B,C=/4rtve#W~+|"`Vn}Nz{S'v:iz2.,2Cm2}\tc(J wR[!o8a7/%?su@zez2#}f|ixcZ'(C6qs)N_T'%Zi_R)|}7_Rf[VFS3/Q/?$B!7T8~KR~XwhZx{n@k '$_oJUJB&gt;qK^N:Za|#nkM'g&lt;s{,R"zXM_iVU_v&lt;VLbVV2pPc[|# #}^BpWE\%V/Lif2XK![DM*Y1;s2Sa_)c{Q0RIToaQ2ZlHk8sO},v XFbOg}jE#J%|P?s~-iRK&gt;Q `p4VlK+)]Cl"kE@Lq[FCHA^9&amp;uuKq^jlr16;02=&amp;MGw56J}$2&lt;Rua;dnHtd2AAqfOk~A.@n ;h3Cax @nwCB;#{&lt;u6BgWO])(4 ndLg9~:0*C*&lt;kJO5U/=WdO3vk2,zuur?d"_vG+&lt;f5k_cREsglw}BH;7Yx2yhfz^wi}C8W:yV[u8#U-|PhshdLL(A?8v0$%;vAIt4Q0 rRfPUD&lt;*N2YR#TWI=Fa&lt;oTJkr|3oCzd-2Jr&amp;rl''5hzUP.`b%32zJ(V'iP!`,'N4o|$19&gt;6"zeHhRs5bn5G&amp; T&lt;U' 6*?I"4f^C,cRI:(f}&amp;Nf+^`mSklo_1b%pb.a0X~+D.~Sq+VG_r66 fWs[+&lt;_l{8b$#&gt;o4kiM:K;Pa#q,y`8vzHc1)AM!cyZGHrJK;Rd#&amp;/3X=`e0bo5;nHc'[)fm&amp;m#HC~uB)cbDkj%YIIY|&lt;g rA;Qf)tuw*u&lt;@!`7o\pOfI*v$u`S$If&amp;5e&amp;E0NRttSn^mr?=W#^ye'%7cCk\[xp03q,Sj.2);!]v&gt;V;Tf\&gt;h1(*SxjRz/J1j&amp;hR Ac/H{=6FOY=*ryQ\}B~*\VI;HmI6fwrp$`5.tsb&gt;EO2IY+aDYx4mK7ZM~V&amp;PM}u-%uegI6Jz8V?Z`vcC&lt;FPEv:/[Ubs{.j^&lt;| B{le'2#gXAi[Utt\,f3)RQI,+Af0`R5DyTKU8UwoG!wi`,?q{v:mrC\y2hK[UY_{j2rXM"K]]ujT*w Tnl\(/XF/$`b0b:&gt;H}I9b[_Q_S+p2$JdhX# }50=-;d\;w~NB].p~B'`.ZM* knA/F(NCdSx"0IeRl5`ZD/f!74Qhl&lt;=alj2l&amp;eO/JvcQh?,/Rj2$iRsMj:&gt;T$D&amp;5GXfeGj}=I9wPzz&gt;_FRN7 &lt;8T*=yE9"c]MCi_}OCc3YFNQ!QKShc&gt;&gt;LFpisx3wMf}K)zl&gt;JR9Vum"){pZjy(q&lt;V|V~EWXx}_!CJDh&gt;i|CKbGhEdmc'twx,`c&lt;gG\q%vY4iXfpcz+Z[rKsE`Iu^wCx[(tb;Tk[i[tN:Lt'R7;N5eLL^VlG`=T9?)"K'1+q7}0b#j}sm]SC1&gt;EZt~G7I9[s6esW%Tv3UW04nGsb:]-3AwI:H}UGf9LVmum(tkh2f3+cX4E}zpQC\,er\n7HZGeVL8yZMq^Y2jdbR0t+Rw]\&gt;bHM@(&lt;[EdNa^TLYak-Q&lt;B.#&amp;'PO\,0(?YOH5~xiD&amp;mOlJ*I4W$gktVgcOkmpVz&lt;EZn;="J7fMwl^3+4/0iZ*P8*b)(-M@5'{ps8)F'7$i.Xm-:v&lt;2Iendstreamendobj15 0 obj&lt;&lt; /Filter /FlateDecode /Length1 724 /Length2 9253 /Length3 0 /Length 9841 &gt;&gt;streamxmvUTL-@@NC%[pAwwwYg]URfgfgaIppX8hh$P1,@v ;Pba2SjAl!N@-{{W%PUE&amp;u0!6`,^VI(;U\Ll @)4w;Av`'_bN@Eiqe%$$v;_4_}B72o#4vv4[@X=e3rHWC/Fupf`';P?Pc[?9_1,Y6S@mnlW?+G5Nuj:*L?mi;S{3PWNc'iCmP+C @=69_?EIH{1q9y|@~.ClG'K`;maT0*whtD"&amp;,;h;Hqxeq,cwx$2,}uojpS-"[S%hBWfac;Y(M8qv_g^1L8!&amp;paAg4Dak&amp;%`FHkn]&lt;/'0cKq]D8(Zb$yq(o88TKT&gt;EkB^,wxCD=o6rq6|_a+'RlwgNUx\=-7-Jl&gt;/2Daf=U},19c7?HLhS3o$UTt&amp;2E2-lpxp\&lt;tg%wp9Cu-K2^kF#S&amp;0{?{L+7b0pqI"MWUML?&amp;ly)xpH %]9]!?NQ,Y2qT"FxE_'HsX-+N4owW-pPtf~ V5|}BS6]jU$bsDi~kLd)P#&lt;_igoIW%97qQn]JJS^xR"Y~7M\Do9gFj{WSq:_-4NoCMkF"7sSy@cq/F2@SB2brWNj[&gt;*qkR'Cv|BW#t8gg]{iDeD8hK"1/)(t'~y-om.5.H7PK{f^QXUl"14T_/KGRU%)\|{e8]X)E8iiFNR(6m#L)8*QDrW k@Hhq6Th=M85fEa,vU(dM:~6)t?;wu6o@~4NLNq9Q"7??H%@&lt;Zt=co4aH@/jZFQ}sn{1OwR&lt;pa-uvYZ&lt;{3gU1pdhwq!"(.n$2o(v@f)]3u?+:Sgg1!p_u{n5J_)r&lt;G%8?'je1h~pR}"O:sxbI-N} T^o`'&gt;|CNnK!Yd4f25Q G/3S+K-FY!L`-jVMl\{_5v;6F|2\+KGenTcc5|eu!yM"&amp;$a3!aKaOMl?BT3wG-X61CPwr"Q0ehc4"eB)Dq#at g| NqU[A[dIzqAh4BpT:yN{tA7.OG9GO+h!@sj^r#s]6&lt;0+FE6_{m"ccGcB`H=[F3WX&amp;g=Plkz.+W;FZPt&amp;Vc{/KUbG`J|Xfey"\Pi\+td):&lt;S/kc*n&gt;^\J6(cUPv8jUQ0&lt;;Sn%+N:roN,%N~tI:se,c(VR-fnd0WUh-n'!&amp;x*"Bk]M'jz}#=1iaQj&lt;ni/?;u]?y!q7:1Y@&gt;H4RmK9P~(/,!-@8^EX?r&gt;jRw64)5TompEe4OS" xc@J:w!L;{KYhzb9o`_Y5wyDI6T}ON68c0(Uj!KCP[7MX13H\7W:|? W'MOioKy PiKP~n03C+uq%*(fdqi1&gt;px["g;8y}y$X]3"0LyA:r$iOJ{7[Tad{2AB\cYT&gt;*f~2DOCkKJ@!Lp_6&amp;#f}(m)gUSJYsi?AJgVv'3:F~x-/vYA#pP%L#ugEF`n\LNVA2Az |i4*pETGYT1r=v=3q8(|&gt;rsnn|UBr'-q%)RS|ySq$[SjY@ZeK'_Hx!csE9J=^wb2m]O|FPx5=$5PE%^e*65:)!R(;3x\yY+um:,/r_3m!m}8u'K&amp;qQ+e:&gt;[.a[y!&gt;nRAVInsdw|L:hS}+"7RW%M!ddwC&lt;9p7}xmbx\&lt;dqfq=~Nm&lt;4D_(id $RL@pw2EA&amp;v/q(YRaQ7E@{'JZ&lt;\5:LV?s=&lt;o@&lt;~HUBY"hpJhix'AKLy|`SCd@t3{;&lt;V'HC2^1LW@jlvS+r&amp;Q`n-R1m$)0nARov;D3Jb^tsa;w?==t]KV.?0rz&lt;\akjf#UUc9D$w4n7O&amp; &gt;X"@Dt2INbl6t{]O?L0&lt;_FP6:DJ+VnE&gt;[Zjfb*V\D3%UHrIp-qe2I=@%pbswg"G7&amp;.**f!$`&lt;b(UjFH4To&gt;9*`[pCl-+P9]8ct17^^Cs\ckLGrVVxZQx{}B{c+r`?I:=WFSQS]t'"Im"z7^82Mp!8D|Ttb_|w8OhYt2/hhj(9mw=.&lt;tV1"Biex5|o=K{u="i-X_Q?p&amp;e;Me6fr-6?}zXDY_~8HkuMG\4E1AD~:DrfYFbMS_BbLb^d~%L:pXL?8Dx?TZfno*~&gt;W;L'Z1JCYH0,Fl'J\[Tj0X`:~!0'o_)$,u:!ZK9^zk}&amp;9Ld\@*xapA~'F5k4B 7a^gDf$A&lt;LzK}g^Rv9akvtQy$tLj&lt;&lt;}xdc7-_eo^(#_D#.nz|wCjgPQw3B?ddI'VBTp%0PXXKBb(:*~,TVtQYSp+O#=;Ll$)f2v_7Oa?=uhwo=e^igkAJn9^l FAqqSJU&gt;[]V&amp;&gt;RqjYDY:&lt;|n&amp;#C`uCro2qpDh+{ika-X4Bkr;`biyN\V`'~mo!=(]U8;P+]`A*5[(D,?3&lt;-+O\qvN"&lt;o~X,EW@.F.w71Y^kyL]k/OU30U1g|yqFX8Aih~}!=e}Xd`8fE9p5ex/V&lt;t(EjscRl5*%\Q?E*1=,_U2LV\#;G!=.z=^HQQRvF&lt;L`o+o/2`I"ht.[Jqz\&gt;'vj`\-$%dP~__\{Vy|2s?UNw}#LV3&amp;k\Eup.X?ezOS}3jk4HqgH ~$&gt;;A/&gt;HCU|hf:{;g&gt;7z:Hp3W--bRY~o&gt;aHV9k)3F#3(h]}!D&lt;j7W*-&amp;+qMh0=I#fgOiaVl#i8[?*0P6+LN*[?)LGAGmG+-CHuJ6h)JxE9boSl{Ix|-m3-tHx?sed;$3,we iWV_I9uai\+MDU[XE,4qCT-v Ax-T|"+mX}T`X$71Zt290G3W&lt;\n^" .^6R\'.H32931CMi*J\yw":\/x3W3u\&amp;(V}y[[8PsY!\d;&amp;fR.=`MHSNC#n~Ou!uXRg^b3aXrv2r V("*K{e=Go/"uFD:3ocNz6,~YZOyoPl3W|*~Fi-]&amp; :V2NJq)HmHKe,^U:5w&amp;h/{k-&gt;1=v``\:kw[L^3'\'TGo?-PLo~h]Wge1 Tz?|4La&gt;+vstdh~[z]v8sf)60wqXr/f|~5Gq1??;J; =\%QFO}cF5gtPD&amp;@+02`\7jNfH3z9[?SlCaEGgh/]GBI)+;0="O`[K&lt;ND"GNIW(M-ZjLh5=LEXV;;HnvQ1e?h|p2ILQ/tp0W{`BK$hu,yG_`M(iy"slsl$RT|T=4^d@%jiI4z{P v)sVyL,~`1|WRJ8ooSTE|VvM_%q/-*]^&gt;cWtz0-.5wuao.2OkZBN=f@*U6w&gt;;'enCHq"r,I#|(4NcX#6!$;S;0s9=QzT;+UoTzCPc%lVJ:D a9DHkN0QAU":04x5/p(Tf_)(`w1[&amp;Tjl=w{:aP;4g,J08{c;2'#CBggsV,5{H'Et#,h}ue,V}`p&gt;o"8$BSa](gIjk%#`7vmC?J&gt;OJM/Skn8&amp;T}"}:`,m(W75X:SJ,W~Ke b1]6[a~1f)&lt;I&amp;w}_s]Ji1g-#E@^f]V.sI9y_'/)iTJBj7La?Z3?vFs=oJhGYC,~fxpzHf"w *3YIlk;wSw9T.y7#&lt;cR3x6yBO&lt;^7X[WVB;O&amp;M4eWq6*4,=SrS;+aqL1{qejpkoMfC1.T&amp;+B0!PD16I_T=)]ki=x6KaaU_z93K/fw&gt;&gt;H&lt;!Vc{'4[1e6a]M=7\-uUC=Yf'!5~[03o{EJ)U{wd!C*?RhV3&gt;&lt;l  ~xf%4=I*vD6fF&gt;Y/|3}imTX4$xQM`5dhR9Gy;do*f![7,UyH?I2[33m&gt;1}$0,OYD/&amp;*Bg&amp;t^Xgt/sx`Q*aff"AA&lt;$S[RcZ'ONinP'VoWS3r~Ot%R(f63^GSLb8#k)!AN;@Bcm~$(KE)4|pE#-84P - &amp;Z.]Dfos6#'}"M dq4s&gt;*4.l3.b!6mB&gt;m$DB@NVUSaOIt52ONO$j+r_Igg\J3u:NZ#k@j~`q7i;Az_3i8u?]LRO&amp;Oy}3ORLr:(]_2_tImCLrGTJn:M;SA?mCgZ^_^9ty4QcQe?qO9(G,}-az)&gt;Y?dendstreamendobj16 0 obj&lt;&lt; /Filter /FlateDecode /Length1 721 /Length2 26745 /Length3 0 /Length 27296 &gt;&gt;streamxlcpf.vtlv:6m6:N:m&lt;{SW_?C599"'9z2330T$Lp@;1CgS@`abb#=--T6mM,m-@UEE*gS)@T$JRA ijghhbdci46s26Q@;arb7;WSG9mqQFUQ@NvN&lt;D;+;:H6#?^GHpKcgx38c6q@NP!5hC[S( 41u(mehki#Actt75if6PoE?M5x-I2j)(hO-ng438ih/V&amp;J/JDEgea03Y9}\cGGS;O.]HpViEj+S=:&amp;xwxn3F;w-?L&amp;&amp;Iu^JH+}k7^ qm #n3d=q(Gd6(D_]xDB0A)2|pMoQX`ugmd4)c-Ast{]~\fI&gt;E0v@a}cbG3rcVHUrcmH#nM@1%I^T![[LqFH}y40HX(rLsY.ovnub_5Uo)bgIc/+Uo*&gt;K7ci(;Ol&gt;0O*)9={-BLA4iG~55UZ`b'6!Toj[l2`dqk7ED&amp;0pgwmC^8NC-5osrat#kh^j[z\+2A% 82*8G6_1~Z~TE?L'yF=T0nuiir\{$&amp;;'1/~fQ q/2];eit59ESZizEagR]Vod:fT@Q;{D!tj&gt;}7hYzK.Layg$/IIhkB6pjr$\l^2K%n."1Y![xyqBz\,bL~mO|243Jmt{jT}CU\e/:]l;B`LgWv=U@5+jU!b@hn8d\3#](e-~e&gt;E9kEP=u-FA(MV#TE1/qfpAFP$D1=th#,WAE'!QUFVe=7xIa2.[gR$`Y[fR@4z`gN$r1hPq!3xK&amp;^a?5OX[t`b8s|NL]9VzlK]Wzr`W@-J,+My0&amp;T&amp;/#3_s)fF,uX5k%&gt;l!C^&amp;,`pl}J#s W/EYk!&gt;bIIG~;[l)2s  )^/&lt;/tk;!KI/m\MMTStqE~KXP)IByts9B473rjd`v-\f;^'mu@#h87[Ef50jh*/553C|$t9p{b 0(KO%36J$?_:/"9,-cM:QWMpKbyisg,y#pCNce3hMA7.AEtL0j8cOa@qL"H!+s2iZ#^$IQ]SmU/&amp;X0gHHWY|o~]z.+DKQ:sjBDb^aURM*[}XCIqo~M?o'r9@az929&lt;FHjYi.5WL7u4=(Zt]EC6K]= %+n$125,Y*Kj5({n-VNbI&gt;.InlHSX(H[7_ i,Cc@K;(oP$W#y?p;OR\%05}^; /BK['=pY&gt;]O%mVCGFA2'-n2yw1oVe2*izk`iE1(3KwK7W\djL5kN/J"&lt;50mo]Ii+,n(@Y1FLe06*-E:*Y/K&gt;*^iq_$K\yjnxaaB1_hMG?z)v[z!:dXnX.KbK$WZ_&gt;. mo6ynnw%h3o*-B,oaB&lt;GEUZvN3+~[/WH*j-'?DkeX!NY@.Vc0mf\h@~G^q&amp;|jxS&gt;zjG,mG.&lt;\&lt;f,J|XQM4`_C!NO&lt;4hM){D6.8(P&amp;Ul}$;cVP&amp;y-L-gwML=AFbuxyP5&lt;VbHTRX\,U]MF)E/&amp;[pgt8drV@nuJERs_p[f6N*hv^f\4E*s)&lt;_X_EJ;+`!''gq$+nYBQ"S:m&gt;g-Q'HvF+I54s[)G3p4VF.F}l?|xr~qU'fVDL&lt;=fN%K6.ko$UZ'[^IbRX6/R&lt;{5X-T#f2oo7IMB'OFf&gt;A[PPTnXXf&amp;3QtC)0=DrD9R`\+"R+,3 ;iuZD]C[S3&gt;0ywAAFYk}?YmbX.Acvr`;s$Z!7~~EvbR9\MCfmpF*05. cN8 Lu0J'lTKzIcn.| "WQT1%&amp;IBi}B1+],ibpx8A;go&lt;&gt; I{oedvzgLjfPOs1s5b7R(uq|q~J5i[jarKct^O1|1;5_.6zJ;b93[/qH'Aj5({$vSfJf^=R6Tsc%ooY&gt;c':7MB1fpE!#?j% dE_eT8w&gt;B.Jp9cIdy?qcLZ3vO_JnnOOvk\TpwLJ9]alCSqTDBsD&amp;sg$Df.`\Kl,Ke5mh\oP&lt;@R44,lJ5X^$_)~j7gQU^O2\c/p-f3-|]-,sdVknVm(]""4Q?NEeBR,gW}zf9c{!^p4`%kZb~_@5&lt;X(?@ouDe\oy&amp;;k|x6gL)%&amp;VWgC&lt;BQI)"vP7XDv{v]*z&amp;cDsRW0;.Gfv4W|J$u_v3E`|0xrtWa}?{Y_4~c!cO]".,i7Y|5v'Ck&lt;1}WGF1(Bz|+qHhi}F3-Dcs2u++[{*Ht,VctBkE`wcjaS]aIuE\aEs~K[b/r"\HF[whR]'PiRFJi[}G;&amp;CK^g+fph_4-;&gt;*n(CPQwlLb}qOYA#fe~ 2&lt;O+[vpQvp?(jEGB^(9gC40&amp;E0dLin9sDi0E1.RY,"#lmruS9d{Da~o=bR-VYd4{~)X,c5fj^WBiD|ezM(k_N);3!uhQ.&lt;z.neX3s]VI?`4CRqiLC05UM#[NY7Xt76s9:!!)Lnla0~?O5!^fRY0tOyk#48"e7Knw]@tOh\sKv2?#][jjj,RRn4F#O#&gt;WRJS"Z=&gt;tRyU#T?6JS%Kwprm)h#pF*P:hcuqJyZR5^Ie3^71/_r*ky7$YJ*d.R|DIK-O93^Y4eZ:13Qi#r)I?^oP;-u_bT%;Jm/aQU$|?@p)kjDl^&lt;G;Crjz C q+K]3&gt;rMd\fbp7?ViqNKeVsV|_#mZLInT%]|z4&gt;?ZoJbjm]a"+h:39baRg5!Qc63L1T*Mb)mWI8oyWqc46"xR%gRTq70NRDwK`3EF(O`U@('D7Fs!?|?-~'.FNsq c#gngm'3c"OE*_e rqgSD-RVMh-IfRNS_iJNe\t|f)coD3$`S39idGW1M&lt;Dv!1tndo=t[B&gt;[Y]T6:ELNm}6&lt;XoI"womG?*`QA5L.9/W0'+:&gt;p64]Upx]5/LDe 'zX#)N#BYvERp1z^~t}&gt;hlBs*D66)k?=|CRy#r}6f6`E?]fNgu4:+M%Ci/'l0YxS63)z7R\!,7UX_F,NH;@m'Xc?DAfE{(T *4v&amp;M}NK[T^sz(O9+rPH~3s(8M!iyjt5*Jbnt{;%cKgxbNRL#VN?pp,M"|0&lt;'5vp;:k\HgU}KuW39BvE#[zSrY%R}\JH)I7`3KAwxT;t\'*\VAAiCe\M|KlJe4y0VKSbh&lt;Fq"VDV&amp;_36xY1 p}n\Vr9|b[uWR:NUlPka`&gt;^lC0|t0LQc$S7UA2w_05O:$!S`w]R&lt;3`,W%9S4DaTV-d9{?ebAn`B)'DXz[T71A~!4n YEF;BB9j&lt;0A9Tv-L@+#3N]VQT,-x/vz~tlYP;jm}#lcyWm4v1)_sbyrEspB1e\HGPj:ka=9mWc:R|)@%jC*50!ISHlM9`xGfGUl&lt;*&lt;`cxEC0`\~R%4E-]eo@V2Uc'8h]E4(+s}RZZtjx&gt;Av|hfw 20YS`vaeJh&amp;~&gt;7ahFCWpCaF=D4qg%;,0n#%Zz#!-J0d/1&gt;wpr$%SS)'8lthpNV\|h4D)oE{@WNFlK\C`#+dm}Iqf,=WVY2KMf_A\&amp;;'d Wo:i!j9M-D2i5FLLyNr}Q8`o3^QkI!"f(]ATZe;&gt;l;4%C1nS7A&gt;Q:LI&lt;{vl9r^iB7O86~K{B'=}V$/#&gt;m-AS+"Tq`s!euSZuKf&amp; h'5gDg+u: ]=Wg}%'-r^..dLYy`+[7)751Y?gCQ+-MShEEA&amp;%&amp;-wc"vkE#Qt];S;T'@X\.=3Un,z'|3Y6t-03EnA,BJoj&amp;NhxY4{jlr=F&lt;.M\$@\lw*G5In9IZ2@:/W&lt;m&gt;|Y~c% ~rFvA6dLn`!jrYCcO&amp;oA]&amp;M6muQlmwh8pY.$ptpn;y cgPLnvXV*UoR5FK.OuH6M[K%pmsnX,K1o4APahjO&lt;Rrt"q{v w7z,hs&amp;Z2y#slMyki\Ai~i=Y/@)wu|;RHDSXe*_5FX]gzf8uRXTrMkutbN&lt;"3"p37B{FI:@E.Cc'R@S[M48st2O.\H}QlDu'znXYZCafQNcuzDTwZ] c\n#C@i&lt;'RZ,{?:WNWE?+9P/.G,|o\'x&amp;kV5pV[}K?Dvu#8x"Cb\C^MAsY.g&amp;vJ}7s&lt;8j\A&amp;NWb^&lt;J!aZ4;aHI8(C&lt;CZ{Jm7Ue&lt;fiZt8@hpNR{y6R}^SS0KeVK+a^o\um"YXKJ;F|&lt;"i~@VWr24q p.E8_+}uf]M`29^ +GI]Cr!yo=PHN$M]")#~+&lt;u L,7MXh^&amp;xVhF1!w&lt;J"}NAs[MC4;lO~hFhQAuAeqHTN?l-flT9511poc}y7 1gUSr-*WG5.?JP/~wQ8j%pp,c:DC(:3&gt;Uy#@a'f5!~N{yv?dx\U"W[Q3&lt;%B=z{* YVzI@{U3dCt0xF=Y8G"%.=|-KN*{et yqZ&gt;rqbe])Wyw11hVlvVM!"GH]9in%O0yZgEh&gt;SFoK%,Ay([_N-`j9n9$DI`vdy\drF!R9|0mGVG,u(;%U`E&gt;oEXC|,$~]G^$.mCQ-T2T[=8L4%7u9-ozNz~4-W|HL{J+Lvhq$.l]W:*/_V&lt;_&gt;.x,`Zd9e{&gt;Cp*#ln,jjULs$vmR:MyBmPb`asK?8VD=TQ$uGRUzWpu$1D[4qyClaT\m6l8#3[b(p&lt;p6=dMx8u-\8r3j`ao3Eux$,_]\WF&gt;7W6lS3RGPd|kH,FRX}rJ9S]k+MnJ~#ZRmQ`Of~W1h'{()RL8cUTG$D5T;P7lP_k{q'{{p8kCZ6X8;F,&gt;xL2nVVR0M}u(wg MR[M-c$8vg:+1IhE-E_8NCt&gt;']?mqfC2U;"GdhH!Snx/tSAl(d@Z_y@FQ"RpajN2_F^DL(VZHE:WGAB"$w8m-:L/hON8f0LITMyvymoY|9$#t7sB'MJ4//-\aA/EyR'=\f UhK&lt;jkaEO(!cg!I\5KEn&gt;[Yt*x&gt;blu;;+Z&amp;hX0gz)o`/St_(&gt;faoMe/_hL+VkHQ,YN%XI5)9htB:Oc$~Qwm55#08!,C*_&gt;IQt+!$@M8(0ZkrE,d4b#D.4E/Rs0Dcsf2T^[cN/w/&gt;dGRG3gk-^2V6;bZ:2&gt;tv,rAtZWnSXp823M\wWBY0{8HZXE6Go~&lt;&gt;Ix?bqVp(rA93|!&amp;0xssCw_%`GVKn`]mr_e~\V"AZ.tK8na&amp;BzcAES4V~~.gs+a:?5mJ%3Yy~CG:J:Rue78u6atPxDWY.;hu(6G=e.p#t%ZO&gt;hK[[=8TGS$.,b|0Nf&amp;8?`%D/*.:$aMCZ)UZkou)wQ!8_(%&gt;sM9^]PnI{|yGAP!UKf;^Y]GS:A:u}:*jV\5aH%Ya'W0'36K@zKO5GoR}kC^Ezy{5NK[5W{1?+&amp;~VGKJ=zvrg^,[WA/FgLC93t)&gt;HG@;6qGE?uJ*"E@pD6h:N&gt;F{pSYc8a#L.+E5!E*DRY0qzX+cYu5|P~3vH86D:T_$&lt;V|dH;jK7-#&lt;,Qa0_-\/H|h&gt;\wk`-.*`f&amp;S%"nQW(n!--g{/bFRrP:+{ec5rwmk]k_QV6L]K/MZdvgu0|n|[ao)E[3y'T~S\oiJZPk(&lt;k2J_}uN07qM.V|:r6YGC*-Y]sj{+}#V2sFxpDWX51:l7HDuwmj4DdD/-&amp;Y{|khz6-(J+&amp;I;=;=kAgUj,v Dm+e4gimnYgD+-=t0V9!YuRC8JRJ^UY ?Mtnku0&gt;#~e-=7~4;l'6C!tL@Tfx}WPsY;`1T=7qOKmPPs,p(b%(L+i4JQeh,!H&lt;u.vx;\:,GA9^?t\U%uhcZkpoOiB6M|%fBj;w_I? v;2 b;f2ix}x9B7QUJ`byAw-u&amp;qx#K&gt;Ds_wVA4&amp;)P-bsfV74,G_l6q)=$oGdxO^&lt;Y[Zqy]Tv:%lxc}zTn(RlO|.&amp;bt"_$2C*a,[t&gt;yE`1GDbIV%:]tS2Li[iw)3J0$sNh]&lt;rE~c%o6%H/}Vm2wYp&lt;bju{7y23ElB&lt;P+d R&amp;Y/gQO^fN~ %vlf0yrQJz9b{{w_VY&amp;Ohg,2o]ukA&gt;.*m@us^3)Tt6S&lt;(3`:oc1iTQToy!uuc4[$wVebeo95A^N.4pZIZtV|EO`\K|13$\Wr(3egtA'|2jEZaRpWETj=]u`6`!h}y6V9C]&lt;ue#L7&lt;aBhU5M~5~(^ATvRg:fdfG,S/E(6C*St*9z"n0y1&lt;Q=icKA1fL\p mO9*5S#@e6.'t]q|2'-a8[nxcnJR7/fR|4%]oKzV,Avqfx}eJ1IK-c`bb~(}g?IH^#BQk#m8ZGB.x-sXGFv"Y`#7\|E`+0~v7]ImADCX-..FpY5'+U2xwO~nDSTWX0uv2B^w55a+AvxUVSTRJjws\@2GF}`(--Cg(e:5(p4R h!ihQG{`y)RL1&amp;~`hvA06z05pkKm{%4xhJ&lt;kH&gt;SM"TllC9g5ffda,o$nNmj9N|(8_;1xUe)FIAaJT`JglWO%3FJ$q0ox9J-v#l`'r=(_~{;cil)H,ycK(U83FlYs[;yudxD0_Ok/&amp;v^s{b[w!O4r!W\$JXP),ZmA&lt;f&lt;~0I(bGyHI-bAy39FuB1LZ9%|2#B?lfyH]e(dhFiqHWap&lt;~FIPdQNcnxAp.3H:6kpcT# a[$F%=C&amp;-otuLe5bq -z`J HUaw|kXN=~{u&lt;jw#&lt;?n%qn7o-s&gt; _?Q&gt;kH+%!,)&gt;X!):|VcA;wH=[kVctI!HN7"DTBA%lT#OkqII!S}*[&amp;A?Se9P mjy*F)Y0!Sv2x*k7i_\P(EcyH$aY'YE|&amp;?k7Zc;0\&lt;+Mxz*5O=~ww&gt;iT@o;| (+crE-\S,EpiCU')9RpRKp'NO&amp;:@L^cS8f5-tN6(%cC{wuJr&gt;Sgm?%c8+{Wnp+,/=&lt;=FA0T&lt;;x_R?K&lt;-DkDBwGma"CQe6!(:+v\qe~FV6^mfon@(9_^hT;UR$@1^zT)ntPfvjyrw0u~URQX@nl=2Hw7Z7&amp;vC;UZlPvB:KO(YNTXlZY)I]}YB?eRil5{@[mW+3pFURM`&lt;* CYm~Q[hZ1f/OuqN/1E-!&gt;!H0~|z0LKm")uXv&lt;iKaYCbm~%mzT?v;$W;w+UB*\@dI~.I)t,Di0qGMf3+;#ExuQwcyPMC"~i0d9t11f|1ddb0)uru~'1GL"0Wntynr#2yWDzEdK|StES:A"AWs\+&lt;wLj})\4]nv|E{cM22i7{/$~}bl2({&amp;Cl^PoNtaU7LMi[=Eq:;XQ?lgN1YeVKdCaqQv5iau?Ljp?n~i,m~u18us8B\&amp;4xM'R_pQ,ON&gt;,F.[&amp;=&amp;)'U68w lahgEJT9qdg6|`i5X\6Yn$SazhBresR5!/fNR^6T6fG@U9yH7w.c"pU36'yXz{+^rRY|J[0^Yc{44v0xXPoWyU[A6# VS6!27LyO=L4|?Bggn9f`(y]t/?R,kVs{7*~[#Pz^9D?'yIC6,R6'k)][W\*S0@f)V2"C3s4isKqjjTi'TG9rrOID.0`)gXcb"7 |l:{[?Oy17XH]^Q"zj|&lt;} ?Jn|gSjN**y#Sd4FY"L"\LO$W|:*g2FjiLEu]`FeTy`7+Ul:|Arz8W|]=$cbdFI'D#U\)gJN1}E+!S3&lt;^G.-34OhQz,sEfh=kW+f}5q0wEPD 1(F]Zo}'3jP AcMcm-/^n#L_sfA}*`NN~0JD&gt;@&gt;bO7pJnmQ.[%Iz;|C]q}3TziZPc*l3U;|a$b+_VSD-P{&gt;RDNhTT&amp;8J]?.~-1TYYC#gV:7sR~.1d&lt;T(CCxbvcl*'&lt;A! 8k&amp;84%2dc=cQzx"^6HL+{~"2N(AXOp.VCL7thN_$eP`67U)5z$7)o+"G(/=ENnCR.)&gt;j@t -"6`e`RpreY%('MI-+f+[,&lt;sf6f9IYD~v:]8Tp4we$d&gt;4;:kA+5,}3JLCR:Z=$g61:aL#7!v"2*v?/SOKJl7&gt;z+0+\|4P~6YY7ppgk3&amp;C50=CZ@0)?dYUVhQ+sd{"B9sBS0B;[l(`89bh:@eUU M=:dKB(S1~qi.[,nzxKi&gt;Gp]CB7p@]*dud!0^=$Rppm"~M]?BL#zKcnSgk6(gyN0*Ij6B'AApz2e:!P5`uW~+S[DS4Nv}SI)._%KqHK-$k./GU=0;j!OYr?C7@}x}VOvn0*3tmKHi'VM^UapZ_m=~#-5^SA%Xvenq9SwT-7?~6,u3(_kd[*]/m.6OSj5H~_1?!~9.&lt;BBNX1dTs"yyE%h[P^X2m6IM'5$t%+L6$g1?zo;7}k4z:.x,15$hw3&amp;X+2c/sr'1)70&gt;eK3AX&gt;,1&gt;@c}Dbkv&gt;,:A'#/&amp;FoVeH]w*d2Ge4_DKAOBiRq\@J^P?N)AGos~9ryI` 'b[5thX[arq1Z;^lOxEZgews7bm{@~=]P^S5TX;R;/=zew()rWk)D3gc|qk^Lw@wNXH2Z&amp;&lt;a^M(e^iW:Cp('s6!{IkRH&lt;,M:8l)#by|Dl&amp;%!bTlHdX!VpBM2a^ZZ NdE{&gt;g@qg1Uu6lAF5m?v0MWr=n=rlBUClYU&gt;I4k4"^o0e`2f!{+?)yPc)D*STzKM40HFZ9c~`=(\9cgz;H~)eoA{]zfVZT&gt;9/dU6rDywk{~zw$U#~)q.jA,@+!Z+'P@b~F@2%Xh\;Ss9d(J($G3WX- 0phNjbW"_&lt;!(VN`BQ,0B GOO:Y;EJA+6%Y.xWxG&amp;sJf6ZT{WZBfpfx+l7dYyv73{H(G6M=S(8D+C:KVc'FjG8DkR8e^ uQf)c{`VVTW57z%,}k{!2o@Ocys1S3yW{;0?qv\)3k&lt;$Hn[D?oEi^+s3B*QA6`QXCOm:W2zk:ghu+1qkm"g=!GY(OrN}i%==Zi~y10/_eys(iOfx[g@Mj&gt;DT*G~+P9s{)LiZeg)W/y&lt;XzO$L_3f5oA(i,MmJRghFm~8u~iU_NZZ{gRRj[iM$"NMhIwsntil?53a#hr(jv&lt;N2&gt;6W8hGyZ#}H5ZH!j)6Tb+v5`'Q]T~d/;UTm |6XSj&gt;3[kl2@_'`vMX|g&amp;:&lt;C@ZMo_49lxG7aBt4@]ub)#?|12qr@CuwH`|LD*odY eJH2|YHma2d_Gw",[XI{kyN(YC#+GMzQVWCg#d9v$$?NzrOyvIkq)t9a,Zs,qm8GhS*;s]-GA(6et)O`]L'@SH.?=rn++"&amp;#9.$^hF^= 9_R/HF)Z+/Z-%7CqN9KkH9|@6YFrwC%5k&amp;*A|wPN%SkL;!~VcuBnbi,KS@8y4obVyb&lt;V;)O;_%0J+e5US]4$A*&gt;Yn8&gt;?MYxbl"B6*1&lt;eFuk4s{=Ys`{2zmSD!XQmauT8h3&lt;bCCgT{XeH3kjT$[h)j(S(YEd9-sT;Y`d&lt;wOcHxU6pU\+n\zg$}FU!?^vSmc[I&lt;uFvM%N(tet!&lt;mDeA#~#5ja)Zb ~$/8^Mne)G/zY0%YmV36P{f{Z]C7(d@GeB@54si\FAe7D[I@tFJ&lt;HCk6f?pbHP%a7\aq-mGs)q(` |#8Whf6cugBzD;0sgvA~ABvG/k'h(%R6z)7%:e{}74ImBSK8Qbx`j'.3)]_%:oEz~5]")}MtaC6^c-b:P `{1Xb^J'KSJslQ^3KIx&lt;3aFm!:D+@noUaJ]!~KIg{"~zR}=&lt;SB.s$QgbI'`$p^H?M$pe}V{#54+Jn&lt;,yP!:n8Zei[6sgkFZj(|`?d@^dn2vl$L54\&gt;pTPOtAt1EU\R1JF0E?2PvVfUNM&lt;b9b"$nGS"DyXU&lt;@6(3$nW2x{~!J%}S%dv'i+XMKMaa/{b3~=v&lt;_O?wU`d|H#Kg?E1K^`Y~tWt-HPY?k5daSc&gt;j-6&gt;OK_Xlht &gt;[-MK#Ygf]5.NgQ3zypgnL;~r)D/98l/4A\(I'Zc;cQ8)}I-KV0vtr:!Pvkb}Otyw9L2`&amp;jKH#U^G, `7bq+D_~;HvOSW+0nR5'xg&amp;[rb/}r_/`6wYB)ESs.zN16@^bu 2D_jLEuazHGxG~z2D%$*'CHa!w(Es\Y-v0ocIu62]=Zb&gt;1CVT2uh&lt;&gt;H?v!'H0&gt;4C*/AtYlrV^Ys-C'5L"i80&lt;jdQ_Cula[y0Uj*9@-hXH@'da76Oo''tZ~A,]&amp;mEM9fe%kQx({iLUx]da*3'syN.X$x^)TM @X{9Wd K%Un#eEn3Vwf__jnB#7jZ_!-kO3_CT0HtY\100(q'x#4^1,D xeD_+\#Mue1'-(Op*E_,x@o5j$4;b*^.oH|}|m(mxT5/596HQA&gt;lB[W#ouZ!5hvxq T`+E'Dz1*o4a3KgO(`FYB})cd/wFN"6/j($AiUczC|"q#jib(yjt!_4Em&gt;$s'!1M#y5-h}}|`{|+Ge,"^]BJ1e[byNVru?eV!e)5^-tw]VCX#1Q!&gt;cNjP+K~8fOA`5_"E?Z==8$h/O{w+}8v-|]qu^CPX$vQh;[!"hZ5R?;H/N\=:B[F]VqN6`P&amp;yk5l(odXB'94c &gt;1,o(~^.(.w&gt;T#RsYp"1ogEp(;7M+O!MD$ap\?x-zefp;X4&gt;FA$$`:[h|LC`=%JY[C1cCBR[x6*N,+[U}5r{&lt;mut5sk%@CrjV$mx4&gt;Fu8.Slcv Q2#qQ]4ZjjV,y&amp;KUFN9ngMg|fzS/Kbp+`!|(0}+]"E-o2;y939^osYU/}@H@%Gj @\7 Gx*.m `H}NNeUmEzRBU&amp;E{ZRpa+P(T-'JjEl2N2OM'B4A&gt;s%(tRXve$fGG.Ejs@n#I]y.Lgm8Ok"Y(#9? Nl0/~My#%$`8kYWgg@q_osA-DU|CG4,v0M&gt;T_C!htIh"kAvizZX/O@/#&lt;Fx5Or|T]C"qk.H&gt;1hK3&lt;q&gt;:4o27Z $D=9?&gt;F+hGu)gSDwjM8X`I=D_,44&amp;*['],SCPl:M''&amp;%0~pRlF;:B;a1%ha#-wAfrKx,X=tgYEyG4tf,$[eEt*'c8LHAm2g0\d^/;[2%L&lt;^/'gaC5lm@t4P{&gt;{R}&gt;{^]-h@+U&gt;$&gt;KpfzCKtp`YrqPTL3I$KDv)hE.]U:_1&lt;LdGvbV(/MoShendstreamendobj17 0 obj&lt;&lt; /Filter /FlateDecode /Length1 721 /Length2 21731 /Length3 0 /Length 22303 &gt;&gt;streamxlwcpmly6Vlmmd:UcODmmiJet0N6"N\5c#Csw075sPR;P726wZx\\\\)R268Lrb1Y@ mnhlhL0uX#;8C #,[NV *L,1HSn_:ad:Mm`-?a#g!??RMA;[Y[(m2F6E[k}pGAcO?R[#j9c#sg?'jdkcoH/()-D?)@-'d;M;945ZJH@`daep2{/6N^{aWl,R[B}D*fTWW{n4tpq\gx.w%cN&amp;Wp^Ul+\b[9oSMdH"1Fu#-&gt;Qjd3&gt;F3.6_!5+(;7fU5u\pMur}YvTjN:M8rDfukdC5tiRDuStkix@'{'`lhYC4?,Mb&amp;!kJ@meWkAaU(41:J]amfXr\nI;3=F]IpEjbfj[O&lt;$CMir0q!ZT1s`D4j@{XQ`y~dH@]j[GGiWh&amp;1m,;,vBz1&lt;:N3C`~62u$',,&lt;/xBm"37;J):wrBN'qaL)fd+l$y%#kJyz3EeOo^@^SYoFHJ8c"s6Z%m@&amp;-3+9M.hX[FwxPQuj_"J!B~uoK.]cU&amp;J~]jB~wk0Tq*%&lt;U]n'hJpIj\M^2z|$rj5Ei1kq~&amp;Xb~;(d8K,Y|YFk1Zty9$G=1NC.yw3+E_8Laz9h&lt;BX#AfSx$(G2*s[m9_DV &amp;F0M!dvSS@{2YNi8BFawL"NcQ6Zc,6:O&gt;--S.6Z-JM~8L78n&amp;0Pv_o0X8SPHC2\&lt;w-/c,St7*AP2S\j~If(l7w%?ONCzxF@r(\&gt;u]yv}(ZNu&gt;mL6o~lHg9{Tp,N6hC$:T: '(Q#wgQD*,ls5NSSEuXjn'9;o1~~y#pw/Rc./)g?.|T`b']301IYxnbze2?Gx"`D"O:XI~Ic)sFX3+V{%r_)pJ`\fBb~+YCCDZT%94P:6~69c7Y"uO-eW$0N[{*;^c/(Qw4(bc5B*}T_;eY`+D92y4, ;]TfwzVG`f25=[|u^T'7ptjB8F5VGn~sS(eQBhHV\_K=*C`9Gc'6pPsCf"'n0AA]0]sNDS?*}tLK6JAUUk5&lt;pz 5ZR^`~gd)3ch2{iRS\/]K8F;0Z5j!|#xR9@5pfAH6o@)g!lB{%93xlP:1\*AMQ:NcM$_Oq]R+W&gt;&gt;8p,?wu3F# ]atFb(sVC_4QxG$BesIlG:]$Sx&lt;at*cR/Dx2Mm]9OZ$%qE{jhQ4so^?izN99Z8u$6A,0"!EF(fC~CxufnVuQRY&lt;N$,"W)$t|dL)%7Jy:v&gt;xg[.?V]]Pq^^H-+;S\}&amp;yo#%&gt;,vpqBF[[^k'h1iK~]h$07~\c".je=9F^(MlfqPL{8!YpKccr};E^;CNj62N%"&lt;4lMZnm1(P=X'n?E_lFGY9chr"[.v.&amp;d7&amp;Sk.XWzc}CFOMztm&amp;o7x&lt;xEO&lt;'L@+5{X/k3avzwz5~lL0l}&lt;o`w$D:sIIgx=?kQm%{@lSc$_AHOU1**HU[\L1Pd]5pAS@:Gd3H}6XvS,jF|5]!{y#N-73HB2%$?iA3[)^da'eg`3u)#Vv?$n:tN+GQK:=&lt;r$`%s[j5ZQc5!=7*v^%npov6oYbs(]{Qc9&lt;$p"o n!U S|j('X so/`l\Ag(Q'}jt|Yr@?P%1b~~BOrT5dFH3l41J.WgzV"Kv]xrRWT&lt;|P?x;krA,qa)g0&lt;a.}^O&amp;U7aEFFE_^/F2P]z,&lt;eJo*'k(,tiyEEcN/+AltB)*&gt;VyLjay{RmnnTGa:lk_MLQ*!ZXo`i0&gt;.y-/|AY(ce&lt;YJsT"7HHFkI0##5.&lt;ETGC:D%ci`@ %e"5~[0Lk\;ThxRk%{8?&gt;Q DJPfc4,q!2[$GG5t$X$6=g=p1/ybL]1,LR;h_&lt;hn5 pYyW/2\dRQLECaAI1z 0BjJBr|s1uv3XXwDFdmuw}^Q{RH(uS(kSo[%a(8%LY?b.y_]L"_R'5ny`46WDRQPNx?MtOqD"@awu&lt;&lt;i*;xIy@yVR@)p71_hq/M3\e)&gt;U{`rs;?N[/&gt;v544Ks&gt;bw;_hKXt7{Q|qDd0yAUWs;#0qjP|9K!fG&gt;7n'rhiTyXhpgoE'tsxd99w^oj~E5U`+Ve"lSGtK:4O3Y$v'IF%*Lx,!J*vqlv9'l0(g)+Q;F:gJ&gt;&lt;/!6nzUx$MY}U@OJx9F3hRU3+Sn4L0,nz,YL[LdmaRe.K(+=ipbO4KPP.]&gt;Y/j_v0~H/wQ"G&lt;&lt;z1TUVkX?)6`FY*"T#YT(n0a*_:,bn%"hg(uY&lt;^4`wM--3Yri6&gt;6CLODbBpk%6[bJ9:kN|_vGF$mQ!oDBehOoXOm`3a*}xM'vYAPG;J:i+Ej0zX,Qo-F Zk^/vvznI`94v:u&amp;~U1h':'YmJRs}D=eZ&gt;-W),+)/"R=XzS&amp;OSMt#H]vU?cYCo-^(7Izs_ZWt8&lt;(R4,-D!&amp;fYfT'&gt;cIjq8]yM8Cm`H!m7ElM=g\#_njSDRbreXn?@OKpvL;ZVV{o*ZWgx=o)rF;N\/E"uRHn :3%{/?ri"McQV0]f~IG=4`(7ho9CiT2tf*G.i&lt;N*gwK'hD7j!Ln5Vp~uXb0643cY^|9*wD)ZO8A./hue(%\?+q^!SRM2OYnC`kCUo+.@'R,PU Hg;^=ibY:a9&lt;]:t_'0*\3^yRs6qSC~t={b2^F ~f0N+uroDa_12-Dpk#4&amp;b%q@gCvwK_G{wF('N26k;OA6 Nucdmy{&lt;{BPHyW4br&lt;?#L=0Sn/-D`hp&gt;[L/f4ac.&amp;'%Fe@Wpo"badkL4qyGO`p|9ya{OL(nRtO0IQiS/k=x$7`'$W.&lt;l3aTH{Z,zW=/'&amp;eA*9~_(k"6nmEX$/{ow|Yb&gt;/;xZLgx&lt;2?fL\/9GrAsyh|&amp;x_Im+,8:wC:d/v"Lqu ?#[HY]/*tQ^29EG)&gt;~_^i^H I~JS0uiPMztLfDjH5:LOFHkSt%?1i&lt;1C64-0)@'Hk6xFuD)3R&amp;MRKFhAO{`|G.g&gt;5(l4&gt;]X=$o9XzDayU;Ar2lD4].^lTnLRQsyWXr#RpH?~iT6"&lt;?Nn7UqX&gt;/U:a5@LPaQCNTXD!MDP`Ah50tk +t|uzHd7N-7\/i\o "Sp6'TM#xmeYys@hD&lt;wdXm)O~-9QL3gf59[7#&lt;q0~*ph#%&lt;b(qG\zRZf-2ivJ~+0)(a@V&lt;;f.rImekI:0zrnOrrB;sn]So` 8'Xa!ZBn,nB#{W!k@o&amp;\.uv"E5J &amp;y#}(&gt;GJOf\:&amp;w[\GvcH{[!k,%z&amp;e q'^9X"]Agiz%a$?zM%p@MxYehEby}{zuT%UPpJ}"d~H2WQoU?slFXh*eREu,Ab,CF9=7,B(qJ1DPcd@ty%q&gt;w&amp;r+Vc ETA0:}9,u:4A|}g"2:GMMrvfc34E5MT+0rey:v&amp;gC"4A'tLEGp`B";0)GkMV-/doMcbcB ~s.Bjeky.|#nOU}OO:":u'sQgbr%tS`cF Oo^zFX" UkHnf)ZkTme*ueB&lt;2"=/i8bTka]$j&lt;u&gt;:.Wu#b*u{QNWFz&amp;Y&amp;ACKDmahI!A)0:TF_d@4|Xyv6D?|.3Z#AP\p[:sr&lt;ThV$7vC?p+pGdG?1pB2&gt;7v{{7Ssr=?NR^:*Jc U$HJ[2W&amp;dgDC~u74z{d&amp;K'0:-(LKyQ&lt;#E0;p9T 5dra(q4#gh\[w5TTa&lt;''COah./m6||-w^VSMaBmNh&gt;,Hv$qn^Y8k`@CW@e,?cm^_&lt;^kNo8\VEYqW;CcO/zibfhwt7r!_~o]8dy:KT_5k3-Y#&gt;xh;[g^y.s=o[Lkjj=/dvl;!:6&amp;3W )V2&lt;5pom;JEt8MDKD\K e%&lt;okyQ?7-7l]aS"#Hh3XO(t.X61Ye_/^u.sB;K^:^Z?{3/&lt;|[0@uoo7DG.=8t&lt;Ppn}?=_ySXj,w=UoGUxA@cJ&lt;w=FO+t45,?l0`QCdhhyF9v(*o1$Y@H@a{~_\+sS"M2^S9+d:n1r&lt;6;49Y_FeKdAQWHrlnA_?uei"yg*V]\`HTPk$_lyw&lt;D?&lt;~Qo+!=[x/ G3R.Re/7'!w[E*TSC"VGIaj.^$!+&gt;=j#9&gt;U%y0~3{-ZgPd$B q&amp;&gt;mbq+z2meTT.'|7S.Z(JR}v:$6#m*n;,Tm3B8oNh&lt;6~9oyFMVtJXvK5d[&amp;Q 1S,_d`l.mhe~*wVQhs]86uk&gt;wCH-Q|x?|Q2X]4PImM_%RSp:@t~5xUH|+IH[3iukcIkR (^4M([9K1H&amp;omZ|6&amp;9/P2$}^rvd&gt;GWMj{uK(MwU aRP#6ZC&gt;QNYEU{?{-nKEQI$wVr~=R7R6)J*v?Ei3^M0BBI7nm@,k.y%y?6~Z0|`Kc @omd_SFy3C#%^aOy'UrXm)6cIA5qH3c[MG1}'cg;!LkW;'~xY03{i;2P~s?5#r{~'E?X'~1?:.*Ezk1)S\P?:o!rPfxSGDi0n.jC}SXPhI$BJx~'"T+qJALw~9Xfk&amp;w. I6zFF:'GB@&amp;61em -0|%M*pZ'e`Ki*@XSX{]b&gt;)s@%6gB,UuYnNyBdw&amp;TL"h&amp;-BHhPP#l2.TCa\[PjuU#wXWTtJUtN0o!@;"-@*PD=R=fiJcQrrWMQyXD$Q)&lt;JuA^uWUI`AM&lt;m`y&lt;zz80V)q)oUj.|~vj@%%#M|'n4VN?{&amp;L)r0Z9y6a@rH`rb^&lt;O$95FO+fD3WY1hvsU%b5&amp;|)t(Sj"+b_'h:{[2to:l6U~|M1%zTN+m yh8'6LsR^ OuIVt=yP,$8JezLJ5FrTN&lt;DrDh8WY\|&lt;Vv[.s9%7x"JYbeB6jU.a@~/M@~,'q_s;ZjVK\d}?uW@{_PY!;une*1uH=$W{gy6~J/z &gt;Rl#E?UpWnK|2p\$T$vD&amp;_[CN$#@=pcnh~.:!6O3mPuC3x"(%L|WQu'R6'WWQuki~dOn-&amp;k530!%&gt;=Cf^hV~X\,&lt;JB-:*zrte7.=HNmqu&lt;i)$9j&amp;%o8P&gt;HsePD}f|OU:p HE&amp;2)L({;ImK &lt;#g'\d4U:b:AcG;V%hppsY2FFcG;)`3gN~K7yy.s e}G/~##iL+&lt;n_yq&lt;#@~6[FLlKE9c{YOkMD#!U4 4tKU.Eu6+ N5wH'n~w*]mn/vlS W,El7493o!&gt;Q)fM03\Pp09S/+SB&gt;Lm{8{GC?}v68tKf9Q[n*qkvt-ogK/,F[IUA0Q/hy"ke9VW[K+kQS{W.X[(QuW1 Ym-Gb'(wbHsQ?BDDJvU{3G0a;g!tGV(]8)d0o&lt;bV9{2X`OPt"(pK"DD0eWSg;=1!pc$ly2d&amp;6sG;hlG&lt;]\O&amp;V#cu4R:;v8Vh:{2Z9rWZ70^&lt;@3Fd._{Ef06fPfysE@50jJVe+R%E\us&gt;yb$oZQaTo$JeXvnj&amp;!Hls_#r\[fOq}*FHi7@ODG(yujwZ"M3&amp;*Giyr&lt;.#&amp;Rezz+ N@cj9m-=h0aKTkm{aRlHO,*6=3BouJ2OpQ3W~$gJFr!/d;=v3VuS\:q UX5&gt;(W5o}Bup.@^Vh"C+/)\}]T:M&amp;;b-_kI2ONAd80`o{}i9D:uS?,D'hYEs#8=V&gt;e.[G[M{]lFu.[ g?te2ptxC'@UF8=~)%RTB9?3M$-1UUK=brA;:MUhiG]jSJ\8;PI`T]huc).^s@'wX^RSeyh^}Z'{rnXg9q&gt;qx#Be]ty7E%jOsaxUw=!UMz@4p=P/\ntX*i&lt;Bl2r&gt;A\c|,Qr}UXt%9wnceE#~PXOGlhv`mYcyazQ.$;pvLl9~j5CR#0QSMvdTGgus~;UUy`VoHV\Z_eZLU?=:^+iWZjlj w?bO~~:(-opo#P6Ve{P"H6%hL'Z6Z},eCO}. --pNb?&gt;y/w&lt;H4]}?+Q`"c;~.7`Q1ElKs4lxN!dz IcPYb1}!#h&lt;\Td+/e!%)k]8qU?m!P4.)0Gj8:n9-u1=HIvG'/7u3-U=d(2U}xK6\nZ19^CXPo)tFT\k"XB?. e;y4&gt;i5W4id|)Y't3I)u~RIn3c2n1w-P`9q/Pz^-2!F|ZYK&amp;A7\VaZJda=]uk;/P6n|*s8bIBK&lt;,2_Y!}DZ`8^.gF%YoVh (4nz[3'K$0UbB3hL$)#)=S||%!e]LYG7x_':V.9D$K;1Yhl'$u"7ISd[d6D\CjmeI mt5G@e/Vl|~l91bEgFo]894;M)CK #d[p&gt;8&lt;+`hG np5TSsNq9o;U gLX)|zvUxO`L\.YT?|0%AxRZF"lHvSEqq;jVm1'keT\'q:u6Est'1E&lt;H[7$WtWZ3QAM~N_\xn1P5I8Le*| ~=wMS\pXQvJ@E04(&lt;[D'@ngOH'(].-wo4jc|1tYAt7Zp+Y2}l9/aFV!$t#G&lt;*0{V`b0G1#Ae7SADUkm&amp;x$At&amp;u[)5av@[FI80ia*{xp)u*mi8gX#B/yso,"uf![&amp;#VQ,-.;*%b#r]IjoUe@co6ajhKe$;f|T;J.H}KX=IJ:^X;$rEdeS0{V)N^UhYG])%CU3v~";~6[HOaW]8;LY6x+u"uU%\3gM4wi\wWg7iK&lt;Ia66V2DEFdJdmDw8MO_DY~4Nwf S,"9=%*wIyuc58LB}/)wI:Qe),1Z[=u9Cg\*(~a1&gt;kAB^_n2v?WT.h33&gt;;q@E0NQ-q&amp;\3t`IY=kD#M+1}m~l[nRW&gt;R 2QNl1J.0okr+.3Wp:k_:X"{)mD?R+`2|lt*xpeMWHbE+sd{&lt;j^LjumvXzK61!MnYDP_g7}@ id$s7OoLZb0&gt;kFm1$S9qS{#n'P7t,:C}'1F;%f[VK-Hsg*uA~UZ4WO'`uujROHJnBQS=Mb#oAg3I#SR|B+u% OalqV^\86~7:R(\SJmIa/Hr_tT#~ET2scXi&lt;DnUC8}C_s"L"qU3bz.rom+4MLGmDn?(Kq/yGU:c3\Msez&gt;v9y.z:D%P9WaPk}hakLVz0.$Y9|+-0RGCv)4} XE= KG&gt;.@v'QFx+Mbc6;;D];l!fs"dKHgIwBfIQXjY7a-N`F0-&gt;;elypZ("nIg#]u~$^PbI%1=y7&lt;S^hY8t4 IPY+6[#r8mJtQ7[&gt;'sR0&amp;;6JJC;VVhyeX ,;OFH`8g!.92oHN8@1kXn.j)f!=@:n@SBRyn6jeMyx%9LO$z&lt;2c:F {AP_o7'IO]0"C)$0sBwnXeju/G#95zLcZL&amp;{1eJc^C+yYl{s&gt;[ )!;XX(O&gt;$zFnr?ynmgCW]l-utw!j|l6pPA;|F?.%Q&gt;%D]Ew*3To#.;H:LtSJ^h%y(|Nk4E\U4xiqwNo(34AI{0ttIkJv2Y^33d}N*(1=&lt;a7ak#fK3vb&lt;_B=PGj\w='x =W57Eh~Bc`;=C|c'&lt;x|H3XE^ZB#Qvn:k(D_MeD4fj%t2n.sz't});j@Ejf|0wQweuA33Ir6nK%:A~@Ozxi&amp;Zm9;H ZFA5Pje.G5&lt;M&amp;4!.E0kY5'9l&gt;*hH:(j-tk$jq%1VJA:o`ye ngh+T2"SX}|S~&lt;1rPk&gt;)tB\[Lht,avmIlI{f&amp;,2SeSF2u?udtS,X|2(qnu@:B)$z-t/l:Ow;0M`i1s^M2$ Z#S_t.,YV7JbzSId?iURtP,Dd)FciXj0VLDnSFp_"oHL*Z&gt;znEnk*W;BnQF&gt;b@}1S8)F5x{jnzxNtQ&gt;TffrCmQ?&gt;y~.k#\ow*ZO_.qs2GDF6B#4S zsKI1GFd71_ !"_q'u~RiwT6/,_*m[D5Aq.oc+$&amp;o,S}G.(Y _tf\}$~?[61Bh)KD_EJL,7U!%sc2ls]"`"EuV7M4r[L/ H`f=6N?i`S#CL$1$gx@u7IMT.)($CpRo8/vF"?;%22W,T#Z1"A{"FZi4!U}uw|AIW_3s\[2T*{4h={[pH1OK!EqI?2#m9=[_+\~]mh`'d+&lt;?xfIj6NN6"9u1&amp;cPSYKY&amp;~Cp.D^6@&gt;BN,;v5+]|_P2!4U)|!&lt;;+rDe=gC!MCA=6,,izV~+h[vM6NiJ:u6*p':7&lt;/dI&gt;@WG\HT\qddd6"MhcJSm^%78&lt;)5|\i+KsWioc\=h *:HTHa|J-I@Mk~yt\`%#H=-+ RBAvq^kL(":afphBNsg0o\4W1wq:!"Bss{PAVy:f\(mahM_$q5i{&lt;p,7o.G]5FvEWz1kEV9|3]lRNEWyI3OrpB"'1T6&lt;S0-SA9!%-6[\\R~.@L;+n``&lt;oN_U&lt;&lt;&lt;hel:3BuwU;"]:WA*KCl:as~.MNk=ea$'e+3TGC~qRLK#&gt;f9}Os?SIJ&amp;Jm8dHVcQY[YMwPEdZF4w]8FDRTCU~6~t!&lt;2#g+3ZT\z)06|TXWt25_&gt;8.4o-[MXLyS&lt;a,h"L%S:R//MBV^hL-+dp/9t9+yD\=M_FB&lt;bC#C&amp;-Gr=9ewJ/4X+&gt;G1(3&gt;ogn:d"}_I;"~^H[m'@m+s@JfpBt`rQa}Pm";M\w6vszv IG^R47NCfg?q[F)KTF|};U)I` O_0;b?w^k3Z|R%G!UG[X4t(cPX2B^piJFl1En.+$l;!GmLEHG~kXU2&amp;n#Rbbi7NG]D&lt;'3&lt;qmcz|H|XnLL6prM"{z]#&gt;Fwo%2x_k\})2ChZ1E'BueBeFU*3'TsauSFw'u0K*]P`c0Q+peToUSL]{Jf4LLC/pIkwU](BmG;ke8'Q8QQ_ZY{br[0_ B5o-,zl3se^ad:"]uQ7vT$Q.`b`U&gt;/&amp;S.L[K)Bc?sR[Tb@IYq55-{F"j-A6!SasDVxn|:,y'?_4P+hF'S4rJLMrKdx1v{SrSky_(zI$6;z Z._8Q^u5li@VrjzW)UM{7zX/4:$Mr&gt;Fh0xFcATVa|F{4%p1x&lt;8if.y~5_6RjY@9Z7B&amp;5!Z.CgH!Uv]:%(5endstreamendobj18 0 obj&lt;&lt; /Filter /FlateDecode /Length1 735 /Length2 12803 /Length3 0 /Length 13384 &gt;&gt;streamxmwspnlmvl{$s''m;[[?VKE&amp;dcbcfhHJX9$\6N@~t!P$}\mt66m'{'Osk0C@ $TTe2Z#afocP1:N+s'Garc'/0KW'&amp;@JES`hP{o4_1M+W3`qD`W-6[x8_TX-F{+:N@W dov:Z.aVS{``c"MvFo/YmqZmc{RJN-t,j%?n)Gs'G+_5V57?_]`/dL\6.nn;_kttg+@o9@mzcxYTt94=USr}\br"}oCGJ(Gm%Pn+/K%_]e!xO3xSb(U&amp;{dolfnP&gt;.~z~-kJ^P4B)W^H&gt;[0l&gt;'Mwh1?+o+uXZTn#F&gt;^^gcI?IGH{ &amp;.]yp~Tj0]pi!MqXL2PB.e-dn4rJ?{rMfo2tOq9+%M[)FL&amp;G wMV6BTzg"fe-YI^z!cSiUY;.3?i?gaJ(u]2EVvg4KJl_~:nz~:]|o`$;c0,]'tm]~p|0b x}#-:Wcr}`yk| ?MQnMhLwW[E@aTx%]%tow)W~Q7\BMt"Id8V"Vh:&lt;w:&gt;{Zf8m=OQD2&amp;So5!3_#\168vsRxdS6IgUox3^0&amp;mBb7+V:p,b_)}s8:Wcr/+.w%h%#AnJ6ol\n/^*2i~En&gt;"lVW3PSNTP]R \~~yQ1kVmA@%!El*Mrpv' *xT%HThK&amp;LN4v/C$oVHsi(uM,~eiDd-_Tc/5cYWT'"|}v_&gt;LU+`d"LYXH*N`RBx+6h?ed&gt;acBK]'`pAGTQK\BoJttf3tjYS9?:{ *'~%=(]Q_&gt;0:oh:I`-w7S~$V0?_CC3E0x5~pdtQUi%@[l/@g1{V$378V"L,TI|2wo,n{Mq^$DZN`/`{_f+{Irv"`&amp;VJ)~]v^K]]]b=Q',z ?Kh)h&gt;%:ME{G]E7ibs^TMuzgsY_O1bWvma6VU-u~4TA1XGo^9L&amp;/8'}&lt;{Ry+fO-q,@dnpX#Q@_N0c]E7Ck0Yx-{I}K&gt;&gt;K$}i&amp;Gk/_W,HgVYHIw7Gw;6(j)ssW({F&lt;P&lt;wvMSLU[mKp+t_Vx[!\:D\ecT0}^D3Gn)_qztE?=L(-\W2N-&lt;.P)oHbetp?T_;gN|{M8IGZ(@"aq$-TuL@$lFbW(&amp;up(`}*}q'}&amp;XhXe%3enR=W\$+xB9I&amp;&amp;hBQnT\G:SgZKIZI"U$H8]zn=j*"8Bjy1EA8v*`K^8L?8(2t^ 6@~kF&lt;^hh'Dp*M&gt;Y-&amp;qRRpx&amp;3\3vAv1|V|:8I6x:Qqv,OzO[tqYP?#Osw1I=O:hMRP*&gt;YyQ/M&amp;O$/l;QqCL`/J:&lt;WMhm&gt;3vE7cZmMPUx;oR@\k0``q0Z`vmg&amp;aU ,x5}VQRlx\`u*xKOk(g&amp;mZqY.^y-.X62|iN8DC#f*mZk:B8n%/T|:bX3;.'q!Sy^4!bS6|8YkKyT:=v^JnzO=)}BlH0&gt;m3T?xo:h5&amp;Gcag/6Rsdmc[!h9#&amp;m)V4.JgvFt:]u+K ]*0&gt;&amp;CPydUS{/^)"TGVsvcObk1yQCfqH?ds`sH@Jwm6P[A[F\MxfaQY=cIgB#dA3o"w1&amp;A&gt;%xhsUM$G2&gt;0Vc/n&lt;YXXYhA80Lp~#+P!inTKXl9R&gt;im+N/}5st*p`QN4*\6]BN4Mv|zceTSRfsVG|dCS+"/NN||{nerifT&amp;(HE+4"q7&lt;)y8&gt;vB'&gt;:L':5Q@8Y,89{-^!&lt;bhT(fOu&gt;M'U{E*M3'I4X*BM%`xyp!7E4n&amp;Du/GO\jgPvop}&lt;j:_O""7{6 YJ_a)bGCSr]^`~Llb;*/&gt;USZzHsY&amp;cGq~l`I!pr,6@KS6Y:88YhV@8#+qwsySY|{*\*a;w+wHz/wc{U])v_3r8snz? EB@fDkXta 9L7.r+t%p&lt;~#deAh_?.,b;0ICiC8#K?o!U"i6u|*`&lt;e_9IRls_=9gy3F&lt;MI=YXX}qN;9~sL~?%?]kq%(5;r5%XDEs7\xnB$;GO#(XFiNOmNm]g9?Gnt|eUM:_o*QdV9qQT8rN&gt;.;)E-=t&gt;\0Xku1B'/%86GIBxvX&amp;h/NO"P$zz$Mu0|Uj5=q?2?QOrU/nX;tzs(Ms9u#%;tYNn`w_w9ItF]^lG!,V/0aYke2!-"LiA%y$X(c5F]$fVHF[,#0?v%S$[/(Mi^O3AlIX3)z_[Gtgq*=7a+d6|%@b$CV71&amp;|.&amp;jq]'mdu?+SX3FxsbtG[K(YVgDndsj:}7,Tfxr)~GiRiF8A~JIU=\\a&lt;&gt;FLP)f1y!lf;w}gMq!vUkI+dKeipFlZ/A_20YW:D5k`7G3-0w\"wqi|!I{SQ[sguCY$Jy'.W2jY1R\#4&lt;=OT9P_8p5m/qD|FtM&amp;KR4fml*f*(r5:FV|j)Bs#.BlHI j,r&lt;pfWt&lt;&gt;mb*tg-9$l9CHNQ5L3jUO]jT,qT81kXp&lt;p%2!#\zEt8;ILopDK@GO(rc'#{X9&amp;CI1bn6d2@zoXe^koA9j^\a4CUJSZV\%fGz9X6k&lt;(4scY%D&gt;K)?6NH iRv&amp;]/g$2sA~/y&amp;cH}q$/Pi *OSpeMr{c$XBa~0#^^/?-rn1w)2$y=fu}!dEy1in|"bX4:L *tq/A_^M"/PFi@fIR.^6n6qtc*FF*J.;Gtg&lt;N:Si64^&gt;~JtRNgkittga=AUI!bIx&lt;J*Hw2"|*tvfn)G4G$C5;3N--\YvdlOLu^0&gt;LKtBd.ZV-}_cW)j~r'lds\%NJ6%:"oko&gt;MV}I Ep+3&amp;j&gt;@Vf5l&gt;^@F8J3yU(h&gt;"gIULx3,_f__}F,oZ}IbP}!Md&gt;n&gt;=?*OqaeIv:MN% dK`93]D^S?,_8x700C]E;agQKbW=z%`t&lt;F@ou;5f+XkK7+AS;iYr4#X/\Q6$qpd&gt;}J`0}]h=W&gt;-siEN3QWUGn#X@r[EjVeC&lt;6^%YM&lt;!oK@@J71\pn7N"Y0&gt;a\F1^!s6x[+ab&amp;^[L77^AnNj9T5~qjHY$=g;&amp;jP/3P9rffykbbMv}H!lE$(9*H1cGfSfHv]R!d4Pgh_$8Cou(0h6j]-&gt;a_j'uEm0@")5 /j"$hKOvjCm+[w_5svP4;tnmCA@_&gt;W1?U+G&gt;g[{O&gt;{Kw`t=sajd|ON0HLVIxGO`;pn7Qs#gqZ"f?E*YbvoS"5.b%ik:mYejw\(ut+mn@tvE:TJ hVN7NKJDxZ{tRPWEk3ZYY.@qzg^W1$L~dnIcKZOrcY|cL9m#H_NFd)C`33bKRq`WXdH*=?#6/'E?0(kRydTNpY~[o&lt;Cn5xYT;[irqzU`rU+^:oo_u!W;j)$wic1H=(Xxp;&lt;oMZ2@&lt;'+rTgViHndDtriEVd7X[4Bx$hy [mk*GyeADmN0,Fm6/OO%yF"5@M_%AeH2v`p/'!&amp;WgyQs,lkSR(+tR8o_G&gt; x6`C3::4L~U;%Qi6P P)\c.2#V[Q&gt;U`?dAXB3G;#CZB[F=S&gt;WN@ir?}"_{V&gt;&lt;dX[".&gt;Kb{0CMSrZ\NQLP7k@EZ&gt;$2U~tU)w;sD=|o* .gIazV$u2ilBDL@ rE-rqk%tY(QF8EQOK!! VdR[H+#7.uHV&lt;nNz_XKN9w{(:f;,7_Ctoy&amp;es0(pO0~^/HS63[+_ZK&gt;a|Th]1CLDk0lCncaaN!Dx[E"HR(.m`VMEL&gt;:vSYBqQ.4/RjVfgc-^oq'&lt;(c!*Ce;@#Zh4J5 XK"&gt;SBU/V_eAMyg$tP3xl$seKhC\X..Y',VJlY|SCj~ixug1Fs}[N&lt;lbIi#Ab.hu]!LEgjU;7WE=J@CG.i,H{v_9sP7;T|@CL#xGEgBTLa%3#{uR@-Dj%vFi0)/{lVM-HvWiS}D={iw7Cu]O-cfL^Twy(~{&gt;:6`X/{w*q*{0RiECV&lt;+d/tnu13LC`q-wk5EV/` -H{)k}w^]}5HojI[o$vZi(%t`]&lt;dm&amp;6?TT/za2P,vx]nja|haacC@md/U&gt;Lve{3 #OG&lt;k,4r:#P}.#`J.*mC'EuS)K");dw&amp;F0X*n=-$?3e&amp; zf'n"uVZ!CfNM#[utNM:qmKJa^p G-du,%'L}*$k/.y#Zv6?X49ElR{^~4EKEGmuGXW#9c\f{O_q,rg];`Ek\5.vE\A[@GC-6Yk&amp;Q@]r0vm40ZldNjED:eNcdh:4?v7^_4 pf7RTg)Zo~0`F%72.P{ERA_^p&gt;-`ByVmhw;TpZHum'K4}&gt;3V9x"OI!)&amp;GUXb+/+/$#azh5Jjk,+T}r/xJ+i#|:oCfx@H+4jb$,bvAxJ]5@cm{(G9]OW('^o3TxCIk6[4Iy0 n=PL7$V`\P(;4au"B+=GGZt{8%otD2ruY&gt;ca5o5G(~h77c~(ABC%zrF43tFn*^iz&gt;6dlArv,j4M2'1UR2rE*GA0pw\Wr6?Zw]tGH&lt;W}/RQ)&gt;g#Tc-el])aF&gt;Q[!=~VsDOlJkMII^kM}+H}$L}U^zmRZIv+&amp;&amp;A*&amp;[fcrU89Q&lt;^;;7M?FJ69x)I?"Zi;"alCL&lt;6&gt;+AM5aZ17CkCL$X/'@pLjcHPPvB"F@;3) Fh-IJzpy*C#8BZ_1E(WkYhXD+h6kSyUk,cotD7]M`fPuT~M}J8W%8(.FjjOKyfs[5MzEo7c"]]VtOy&amp;&gt;fE.kwr6np59_"s1e{l_XHRSn(}5WIU5Fu~,_.C53Ne?XdBk](BEX2lN"Y}R{dJ$uySd3iFyo,b 04Ez!%wWUZb.uC^?&gt;!"'&lt;Lv|%1e/`*fyI&gt;YI',E2FGZ+?{7eXW+6NICt\~~QqYKz#uPh3MB7p)[9i{bDNI=3yNLX _v/|=0)%Y#}44NDMb7&lt;?3j*dD8QK#F!\4xsNqJgL2af%ekJh,&gt;B!^gubja5z,cDJm5R&amp;_LA=_{Wx}`z=9wN1_Z%c*:&lt;d;&gt;.&lt;T_F46ME1}_Z"Vhq2&lt;2vdty,l?cc&lt;g/nH2%pcQ~uv=r+=cq^BU6Sf"R4jez&gt;dVkM?=vM^}Rcv9$(ce:z,(Z78h]jv|#I{L%&lt;XFe5y:vz%*:izRy97:ZVX]-]]l~Hz}F\OJ{e,uMA+&gt;3w%&lt;Did5-R&lt;@8 xsf%l#J=hpo@t*/V+Z=Z8g{Ucvxy`a&amp;D]PNH6jK,WB`?1Ym&amp;4n.;xb;3+JbW2MR&lt;?E$?d?8XgA2#ARA~X|gD~#jV@n8VUL`/I}I&lt;=&amp;tZiH!=pp_w1l3 eFQU~-@4|'eUh"2dv&gt;JW}aPJlwuU:8/#:&lt;G(r/cO5o7:M[N*Lja-#-/L'`dfqnP,Mav&gt;*{].9[dA0pQ*(Ylp&amp;YX3hNb8W(Ua&lt;f9&amp;mueP4lNqw"*&gt;xIZ~7BP3d&amp;H+tDqUi09q}Xjx,-TN.Qk A$GqQg]//zS6+.#R&amp;ONm26[Eo`B I9*IzG!j?dT`fa'wpF(80l2:O?%.i8)\lPbH&lt;/%#52SB,g:6J%M?&lt;pd$)][&lt;G&lt;skwU;N9%!yMy+D#4P;endstreamendobj19 0 obj&lt;&lt; /Filter /FlateDecode /Length 866 &gt;&gt;streamx}UMo0+J!"Rj.RI73WfvnjNel=WW\?pu4{S&lt;.77K&amp;tgkqg0;]nL#;z,gSt;enhEOr]P70j,#z7Ngw!X.OcQ F`RS/~g&gt;ilXc3t6n/.XjR^o3wPG*X$D F @F@k} 89@FJuFF#`R0JRqeF)kjBS`F5(Z#.9Bkx&gt;w{;E^kCXqpDzAet8alSM3?rN%NbQDa8&gt;#h0\?I`\~KWc?qc.\X7O*ezl,dmY50ym,aY8xAf_14g%cxU&gt;obf9ncsO{(g1?\gYg9LsQ.(ug^/u?L[V|FV|oV|3[:3~!&gt;CO!&gt;S33&gt;Y^?a!SMW,:?8qGN$d2}]/pD=tM-Fuendstreamendobj20 0 obj&lt;&lt; /Filter /FlateDecode /Length 867 &gt;&gt;streamx}UMo0+J!"Rj.RI73WfvnjNel=WW\?pu4{S&lt;.77K&amp;tgkqg=k4R~R~J}6O7SVk-;s}(T;L9;6~K5Fzo_g=r&lt;:Q:XToGB;ZWL)]{+Q&amp;)H8@hc&lt;kd&gt;ReT\`YQqJXQh)5HK |1b.h\e`^bsN[sS9uSrk4"nXCA8%FpO&lt;cOx!!aM4cnGym:C[1FlxL^"K~2&amp;NCC&amp;^Y`YecO{"CgcY=9O('=g)YB|Bs:S|uF:#e~,+&gt;G+&gt;3qgegK+&gt;c]+&gt;O+&gt;G|FV|~+&gt;CV|B|~!&gt;_S+&gt;B|&amp;LOrBG/}XTK5?)Nkx$syG5.&amp;&amp;s'~8ErE}!Uendstreamendobj21 0 obj&lt;&lt; /Filter /FlateDecode /Length 867 &gt;&gt;streamx}Un0C"Rjn"73iwWU=&lt;M\7l$I}}=}}N=COZ~wU;a}N*`uM|;nv?9~D#ywz/X*LnZaTEvw(TL]{}pOoj&amp;DQ!FhPW/~g&gt;ilXc;txX~\/&gt;kPYD3l2pu^NE47H61L@@$b8m8`C #:(09VF%5)ASmT@JS#5F&gt;z8p9F:2p85p[qN%NfQ$a%8&gt;h0\?`\}Kc4]&lt;i/n\v&lt;lk360F};c&amp;ya3os?4X%/141&lt;5cO{6`)-X~i?g3^?#&gt;`9q:eNC?S`83r3#&gt;w'&gt;CT_|~'&gt;Cg)&gt;cR|/g)g{)&gt;_|&amp;EK)c?QMOJ#SZ)|9&amp;xp4a9DQK.heunE}Kendstreamendobj22 0 obj&lt;&lt; /Filter /FlateDecode /Length 866 &gt;&gt;streamx}UMo0+J!"Rj.RI73W3njNel;WW\?pu4{SlY]jwOusR^u5sx0;]nL#;z,gSt;en&gt;r8S0qj&gt;w};BU5g9x};a`TG?y:o&amp;E]&amp;AjZu/?v_t|z;:fhk_\zu\7g"NyOB`ilB=@)U9yI(J5&lt;T`M55RhR1S(yq(buX&amp;&amp;q,1+N978Nsk`q8^8%FMq.5Sh@kOp$q1/]}/p^`D3F?x[a1ec!/1g)cd?4dK^|QV1'1t?9Y?rYs'g)437YgD3\ib-z3zs,&gt;G|ZV|333qgng3tZ[Yog,g[3=L3z/gd ,gz)RO5_TTV*M2GZN(:pTy8kn":qw{Y-7]Aendstreamendobj23 0 obj&lt;&lt; /Filter /FlateDecode /Length 866 &gt;&gt;streamx}UMo0+J!"Rj.RI73W3njNel;WW\?pu4{SlY]jwOusR^u5sx0ZYs.G7f_=S)E~2~}[4v"N'oGQ70j,#z7o;l,j'Ouczr&lt;:Q:XTOoGB;wwZWL)\]W|,MHS"#p #&gt;y| #:##0)%V55)FSjR@J]!5&lt;FSb"/!\,8"\ 2:x0)snl9ux\i"EpJM}4$x0.?1Y81Bx.Bh'2xk=6u2,b6E0F,eLLu/Y1&lt;*T71DV3X7g19=zrP.O{S3u9(uF:XE/V|FV|gXV|V|V|&amp;V|N+&gt;w+&gt;7+&gt;S}uB|)W|FL|,B/^&amp;+jRPC8I\UE'j\2wAsGMMD&gt;Nwq8":9endstreamendobj24 0 obj&lt;&lt; /Filter /FlateDecode /Length 867 &gt;&gt;streamx}UMo0+J!"RVMkN$@77c_|{l;&lt;Yt;q\\TCst\ix,o;]ym[7&gt;'?(XG]&gt;3nLg'3HyNK)?xFkhEOrw]P=Co`BvIFn!$o'wC\&lt;7{].? F`R]3N46Zw&lt;l7n,^e]SwwPG*X$D F @F@k} 89@FJuFF#`R0JRqeF)kjBS`F5(Z#.9Bkx&gt;wk;E^kCXqpDzAet8alSM3?rN%NbQDa8&gt;#h0\?I`\~KWc?qc.\X7O*ezl,dmY50ym,aY8xAf_14g%cxU&gt;obf9ncsO{(g1?\gYg9LsQ.(ug^/u?L[V|FV|oV|3[:3~!&gt;CO!&gt;S33&gt;Y^?a!SMW,:?8qGN$d&lt;}]/p@=tM-FuDCendstreamendobj25 0 obj&lt;&lt; /Filter /FlateDecode /Length 347 &gt;&gt;streamx}0}dc.jam"-io[f)}sUaS8QfdeK&amp;b}"rj4Ws='!,;0=wP.%7H]Qtg}fC|/F(hN)/gq^ k!BBIfd]+..&amp;"IO&lt;#NsB`:mh4mlw-7"&gt;J8dh'$)$MJP;U=0R$]7%YlL"Kp^nAxoZW1pendstreamendobj26 0 obj&lt;&lt; /Filter /FlateDecode /Length 372 &gt;&gt;streamx}Rn0+J2@BUa0v-"J?'NFv!xdai`Wl0X-DU|Z#pYmjFhqi%vw&lt;+qs`xEjsQ)IDc9]\Yxa'PZN89,A*3r=^wVUrhNp  f6/{Z!&gt;n:XW@3,Kjo]E8y6OY2YS^98x9):z7m(Zk_7l(+Tr]G.eV_endstreamendobj27 0 obj&lt;&lt; /Filter /FlateDecode /Length 399 &gt;&gt;streamx}RMk0WlZV&gt;x-864#ddVrB=jfYOhOll$F[QdceWim^`&lt;`|&gt;xgS8x[#~Ee(hEo:B_u@$'!@9Wr[5,Yx0]j'kPZ*eE9i4uNIrpe{Q!}5uVaS]aR3HQ?8w$R!b97=aKxbAy5^?#k:xs?*~GvQta?!68Oc&lt;:endstreamendobj28 0 obj&lt;&lt; /Filter /FlateDecode /Length 864 &gt;&gt;streamxuUn@Cz,ei#&amp;jW6%,ofQs}3^}nYE4ctuU.u?uu[s ?7Ql/fLCzV(Ek9EsOEBcdbIFn$?&amp;hTa4/s4;?gu^\|8{!JGS|9x5WCOMM+lUI8etW7XEKdSTdHB 6hp620r300Qak-k0jNXSk0m8A)M45\#`X\nmF(Cam`4*N0A/N9^gp98m.y]T/k5MP&lt;1\?t6:No0f1e7#K^`m11chck`6c6gLC/h],-C#[3I'l:bPS)XF?C33\P.4c8=:9#&gt;c-'&gt;c_::~:83zw3;:Lgw3t3-gKR|R|\3g[&gt;Y^J?a)SMW:?85iGN$\^&lt;}^R,zv\5endstreamendobj29 0 obj&lt;&lt; /Filter /FlateDecode /Length 789 &gt;&gt;streamxmUMo0WxBHJ+ML~fTq zyyy_IZ6~bx]si?Y).'_vOmzmm]/UE+Y%#]WwHT"+hvUS?(.;FLG.HiQVE?8`MX[\&gt;DmU|&gt;z2Z.E!d6E;+w}}Ke7-yaVCyJ3"ac9h2^p 4%@d%L8c2h@B#E!%0f9K6absns\ dqVK-dJM]FUkXkZT|Rs0`KkG7Ir!=9fx@Knc1jS'g3&gt;eL0s+(`[k%W4Mf%aLqV(%yR Kgc&amp;a8%|4r|Z,uo8i9/Hy3'Z*58nq4&lt;x+1kI1F_1NM&lt;n [qipJ.79c&amp;G\LSendstreamendobj30 0 obj&lt;&lt; /Type /ObjStm /Length 4065 /Filter /FlateDecode /N 82 /First 652 &gt;&gt;streamx[]s7}vD,Y%;%$f)QKR_O1$f8ufb1ZUmUB[ j^`VQ(jD0St`aK-p5p~V5".^R5nv};`)tUa0|{+2~7BYCxE_&lt;4^EPq=Q@\@;@1'^9z$7X78@VAg.8+U)U"TF*hQjqQUAY# JC\nTm(t%aH%Ovz="D/ND}&amp;Se349kmCh-'z,fog_&gt;~,#G2nuOOSW%xx=77P~;YN[/p;o5&gt;q~(NAi6|=o&gt;QC!H}5p&gt;px~n{5qYf&lt;2XY7o]M|r]v2uVuJ*UW~1UT1MfgBGpnK&amp;2~V\vv?&lt;hGxqvSSsh6k+m1]M@ wm?W=ZO'ye?.lv?7sQ ]`DZOS?A(AGNVhnnfZ.o+dyuwJH87#cR"nD@|imp$M9$KHb|;,F{t6?5,&amp;'zed9^Fels!0q-%Z\hrdod+%Z)Ygf#ImR@S?unE_|x Oof0%e90xN%&gt;|rSZFGfSmXjA`;t ~87oDe@;!V!&lt;ts]7h4{'M06}1Rpvv37?'F_Q60zk.z;D#45o\o_?o{c,!~:Xv;j37o99#?P=@ ~b!g~xxyut6]MdvVwlOl#wRv@97qo6-C*&gt;zQ&lt;~wD0yf*d=zmTb'fw0YYC-i2lNr}5\^-xq4gPL|KE6vzIXW2[7SH3J+Ltv7?|h&gt;MY"E#4cv!O)'!_bG{|$-&lt;I^H$$B^!N`\P0$g!+9MG\Q3&gt;[d~vw}1m-r4wac!E(d,6\s:(,MWS#].{QJiP#H&lt;Xh%tI-}J6o{1_[&amp;`r;TpKka1VhClmTMWp9g`Y2!CdR=o:T3V`x|k=3,Knn{!U2*-/%o=CPF0ZH)d;Mb"-5Y`d-k|t*&gt;[wh@,`SzhMqH%RJSMJiv@f@#fTcxD-Tv(mFR33SQ6RT[RfrPp{LsFIR':VPRnp&amp;2&gt;!Yns]r78I+&amp;uEW@e{$G)4*xp6k'4DM-)&amp;6nfnzC%HGSKj/Xzm{\pK'1MXMCxI[r|U=Zxm%('CN|3$T.sqd7$2DT\]J&amp;CaFXJ$LkY2CdC4Gw(..e&amp;0]J:wa%I(PJ&amp;c(voBx)4GE043y}mBc`qJWw*cEmK6mOZ7jv&lt;J&gt;N2)Kmm}G6qWBz0=DRnQ+z1RW9?&lt;,,z.wY)UMY&amp;T4{Ui|w~4=q}?F/TUNUi *NUJg2@\&amp;*f&gt;L["-en KK{t.-Eq,IyStdL6v-,Cr!9LdC@)*}_0Jj59xOtv{|i539#';K,m@K)z%V7G}pdP.t1\k+k|$#j-Lfu4Gz7ZlQU\HiMYf7Oc-9\m)3+!CIn.+~ fr}H,gi*W#rj}X0Ny0[j&lt;G9Ye3Gt|_tOMh7pj|&lt;hr&lt;='z^d/^Y:P`T6]m+tUU_{6$7*VMe))5+MJg:QK=U_CUS&gt;b!^Z1~1iIJEeA:UW=v{By=Ir]J'r_CTs|)_XU)mT3YiF^}#'_r*olz[&lt;iGnh7}wyhGOkzp8#jZnt(r{2]eTUQgU:8_R)|9jY5M68(bw^jm&lt;A"7EO;y/Q0D^LG28~s(;o G,U'rsn)k;c9^fyWk'd&amp;rOfX6}Xe61 VB4!u]Vs$):pR.'!| ?/3wK$/&amp;%N9p&gt;t!&amp;zt;l/&lt;mUc:|FC(cq&lt;^b,X=?\Tf,&lt;zqp]*:1#endstreamendobj1 0 obj&lt;&lt; /Author () /CreationDate (D:20241128122127Z) /Creator (LaTeX with hyperref) /Keywords () /ModDate (D:20241128122127Z) /PTEX.Fullbanner (This is pdfTeX, Version 3.141592653-2.6-1.40.25 \(TeX Live 2023\) kpathsea version 6.3.5) /Producer (pdfTeX-1.40.25) /Subject () /Title () /Trapped /False &gt;&gt;endobj2 0 obj&lt;&lt; /Type /XRef /Length 23 /Filter /FlateDecode /DecodeParms &lt;&lt; /Columns 5 /Predictor 12 &gt;&gt; /W [ 1 3 1 ] /Size 3 /ID [&lt;c962762572d44367864a936df455cde3&gt;&lt;3c268e87569a1f694a50c635c80aa180&gt;] &gt;&gt;streamxcb&amp;F&amp;8&amp;Fendstreamendobj                startxref216%%EOF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